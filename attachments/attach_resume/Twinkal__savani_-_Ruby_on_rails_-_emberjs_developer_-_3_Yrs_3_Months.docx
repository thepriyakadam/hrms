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tblpXSpec="center" w:tblpYSpec="top"/>
        <w:tblW w:w="5000" w:type="pct"/>
        <w:tblBorders>
          <w:top w:val="single" w:sz="8" w:space="0" w:color="9FB8CD"/>
          <w:bottom w:val="single" w:sz="8" w:space="0" w:color="9FB8CD"/>
        </w:tblBorders>
        <w:tblLook w:val="00A0" w:firstRow="1" w:lastRow="0" w:firstColumn="1" w:lastColumn="0" w:noHBand="0" w:noVBand="0"/>
      </w:tblPr>
      <w:tblGrid>
        <w:gridCol w:w="9243"/>
      </w:tblGrid>
      <w:tr w:rsidR="006E1D1B" w:rsidRPr="00D436D3" w14:paraId="7119FF3F" w14:textId="77777777" w:rsidTr="006260B7">
        <w:trPr>
          <w:trHeight w:val="76"/>
        </w:trPr>
        <w:tc>
          <w:tcPr>
            <w:tcW w:w="9576" w:type="dxa"/>
            <w:tcBorders>
              <w:top w:val="nil"/>
              <w:bottom w:val="single" w:sz="8" w:space="0" w:color="9FB8CD"/>
            </w:tcBorders>
            <w:shd w:val="clear" w:color="auto" w:fill="auto"/>
          </w:tcPr>
          <w:p w14:paraId="74C628D9" w14:textId="77777777" w:rsidR="006E1D1B" w:rsidRPr="00D436D3" w:rsidRDefault="006E1D1B" w:rsidP="00695ADD">
            <w:pPr>
              <w:pStyle w:val="Caption"/>
              <w:rPr>
                <w:rStyle w:val="Emphasis"/>
                <w:rFonts w:ascii="Palatino Linotype" w:hAnsi="Palatino Linotype"/>
                <w:sz w:val="20"/>
                <w:szCs w:val="20"/>
              </w:rPr>
            </w:pPr>
          </w:p>
        </w:tc>
      </w:tr>
    </w:tbl>
    <w:p w14:paraId="0D61FBD1" w14:textId="77777777" w:rsidR="006E1D1B" w:rsidRPr="00D436D3" w:rsidRDefault="006E1D1B">
      <w:pPr>
        <w:pStyle w:val="NoSpacing"/>
        <w:rPr>
          <w:rFonts w:ascii="Palatino Linotype" w:hAnsi="Palatino Linotype"/>
        </w:rPr>
      </w:pPr>
    </w:p>
    <w:tbl>
      <w:tblPr>
        <w:tblW w:w="5000" w:type="pct"/>
        <w:jc w:val="center"/>
        <w:tblBorders>
          <w:top w:val="single" w:sz="6" w:space="0" w:color="9FB8CD"/>
          <w:left w:val="single" w:sz="6" w:space="0" w:color="9FB8CD"/>
          <w:bottom w:val="single" w:sz="6" w:space="0" w:color="9FB8CD"/>
          <w:right w:val="single" w:sz="6" w:space="0" w:color="9FB8CD"/>
          <w:insideH w:val="single" w:sz="6" w:space="0" w:color="9FB8CD"/>
          <w:insideV w:val="single" w:sz="6" w:space="0" w:color="9FB8CD"/>
        </w:tblBorders>
        <w:tblCellMar>
          <w:left w:w="0" w:type="dxa"/>
          <w:right w:w="0" w:type="dxa"/>
        </w:tblCellMar>
        <w:tblLook w:val="00A0" w:firstRow="1" w:lastRow="0" w:firstColumn="1" w:lastColumn="0" w:noHBand="0" w:noVBand="0"/>
      </w:tblPr>
      <w:tblGrid>
        <w:gridCol w:w="344"/>
        <w:gridCol w:w="9051"/>
      </w:tblGrid>
      <w:tr w:rsidR="006E1D1B" w:rsidRPr="00D436D3" w14:paraId="6170FF9C" w14:textId="77777777">
        <w:trPr>
          <w:jc w:val="center"/>
        </w:trPr>
        <w:tc>
          <w:tcPr>
            <w:tcW w:w="365" w:type="dxa"/>
            <w:tcBorders>
              <w:top w:val="single" w:sz="6" w:space="0" w:color="9FB8CD"/>
              <w:left w:val="single" w:sz="6" w:space="0" w:color="9FB8CD"/>
              <w:bottom w:val="single" w:sz="6" w:space="0" w:color="9FB8CD"/>
              <w:right w:val="single" w:sz="6" w:space="0" w:color="9FB8CD"/>
            </w:tcBorders>
            <w:shd w:val="clear" w:color="auto" w:fill="9FB8CD"/>
          </w:tcPr>
          <w:p w14:paraId="03063202" w14:textId="77777777" w:rsidR="006E1D1B" w:rsidRPr="00D436D3" w:rsidRDefault="006E1D1B" w:rsidP="005F6AC2">
            <w:pPr>
              <w:spacing w:after="0" w:line="240" w:lineRule="auto"/>
              <w:rPr>
                <w:rFonts w:ascii="Palatino Linotype" w:hAnsi="Palatino Linotype"/>
              </w:rPr>
            </w:pPr>
          </w:p>
        </w:tc>
        <w:tc>
          <w:tcPr>
            <w:tcW w:w="9363" w:type="dxa"/>
            <w:tcBorders>
              <w:top w:val="single" w:sz="6" w:space="0" w:color="9FB8CD"/>
              <w:left w:val="single" w:sz="6" w:space="0" w:color="9FB8CD"/>
              <w:bottom w:val="single" w:sz="6" w:space="0" w:color="9FB8CD"/>
              <w:right w:val="single" w:sz="6" w:space="0" w:color="9FB8CD"/>
            </w:tcBorders>
            <w:tcMar>
              <w:top w:w="360" w:type="dxa"/>
              <w:left w:w="360" w:type="dxa"/>
              <w:bottom w:w="360" w:type="dxa"/>
              <w:right w:w="360" w:type="dxa"/>
            </w:tcMar>
          </w:tcPr>
          <w:p w14:paraId="1FB9293B" w14:textId="0B30554E" w:rsidR="006E1D1B" w:rsidRPr="00D436D3" w:rsidRDefault="005C5E70" w:rsidP="00DD5F0F">
            <w:pPr>
              <w:pStyle w:val="PersonalName"/>
              <w:jc w:val="both"/>
              <w:rPr>
                <w:rFonts w:ascii="Palatino Linotype" w:hAnsi="Palatino Linotype" w:cstheme="minorHAnsi"/>
                <w:color w:val="1F497D" w:themeColor="text2"/>
                <w:sz w:val="52"/>
                <w:szCs w:val="52"/>
              </w:rPr>
            </w:pPr>
            <w:r w:rsidRPr="00D436D3">
              <w:rPr>
                <w:rFonts w:ascii="Palatino Linotype" w:hAnsi="Palatino Linotype" w:cstheme="minorHAnsi"/>
                <w:color w:val="1F497D" w:themeColor="text2"/>
                <w:sz w:val="52"/>
                <w:szCs w:val="52"/>
              </w:rPr>
              <w:t>Twinkal</w:t>
            </w:r>
            <w:r w:rsidR="00ED4684">
              <w:rPr>
                <w:rFonts w:ascii="Palatino Linotype" w:hAnsi="Palatino Linotype" w:cstheme="minorHAnsi"/>
                <w:color w:val="1F497D" w:themeColor="text2"/>
                <w:sz w:val="52"/>
                <w:szCs w:val="52"/>
              </w:rPr>
              <w:t>kumar</w:t>
            </w:r>
            <w:r w:rsidRPr="00D436D3">
              <w:rPr>
                <w:rFonts w:ascii="Palatino Linotype" w:hAnsi="Palatino Linotype" w:cstheme="minorHAnsi"/>
                <w:color w:val="1F497D" w:themeColor="text2"/>
                <w:sz w:val="52"/>
                <w:szCs w:val="52"/>
              </w:rPr>
              <w:t xml:space="preserve"> Savani</w:t>
            </w:r>
            <w:r w:rsidR="00305E0D" w:rsidRPr="00D436D3">
              <w:rPr>
                <w:rFonts w:ascii="Palatino Linotype" w:hAnsi="Palatino Linotype" w:cstheme="minorHAnsi"/>
                <w:color w:val="1F497D" w:themeColor="text2"/>
                <w:sz w:val="52"/>
                <w:szCs w:val="52"/>
              </w:rPr>
              <w:t xml:space="preserve">   </w:t>
            </w:r>
          </w:p>
          <w:p w14:paraId="1D6F8040" w14:textId="77777777" w:rsidR="005C5E70" w:rsidRPr="00D436D3" w:rsidRDefault="005C5E70" w:rsidP="00DD5F0F">
            <w:pPr>
              <w:pStyle w:val="PersonalName"/>
              <w:jc w:val="both"/>
              <w:rPr>
                <w:rFonts w:ascii="Palatino Linotype" w:hAnsi="Palatino Linotype" w:cstheme="minorHAnsi"/>
                <w:color w:val="1F497D" w:themeColor="text2"/>
                <w:sz w:val="20"/>
                <w:szCs w:val="20"/>
              </w:rPr>
            </w:pPr>
          </w:p>
          <w:p w14:paraId="5997CA20" w14:textId="52EDC20A" w:rsidR="005C5E70" w:rsidRPr="00D436D3" w:rsidRDefault="00734363" w:rsidP="005C5E70">
            <w:pPr>
              <w:pStyle w:val="Heading9"/>
              <w:rPr>
                <w:rFonts w:ascii="Palatino Linotype" w:hAnsi="Palatino Linotype"/>
                <w:b/>
                <w:i w:val="0"/>
                <w:color w:val="000000" w:themeColor="text1"/>
                <w:sz w:val="20"/>
              </w:rPr>
            </w:pPr>
            <w:r>
              <w:rPr>
                <w:rFonts w:ascii="Palatino Linotype" w:hAnsi="Palatino Linotype"/>
                <w:b/>
                <w:i w:val="0"/>
                <w:color w:val="000000" w:themeColor="text1"/>
                <w:sz w:val="20"/>
              </w:rPr>
              <w:t>#</w:t>
            </w:r>
            <w:r w:rsidR="00571F1D">
              <w:rPr>
                <w:rFonts w:ascii="Palatino Linotype" w:hAnsi="Palatino Linotype"/>
                <w:b/>
                <w:i w:val="0"/>
                <w:color w:val="000000" w:themeColor="text1"/>
                <w:sz w:val="20"/>
              </w:rPr>
              <w:t>301-C Snena Spendor</w:t>
            </w:r>
            <w:r w:rsidR="00F0384A">
              <w:rPr>
                <w:rFonts w:ascii="Palatino Linotype" w:hAnsi="Palatino Linotype"/>
                <w:b/>
                <w:i w:val="0"/>
                <w:color w:val="000000" w:themeColor="text1"/>
                <w:sz w:val="20"/>
              </w:rPr>
              <w:t>,</w:t>
            </w:r>
            <w:r w:rsidR="00571F1D">
              <w:rPr>
                <w:rFonts w:ascii="Palatino Linotype" w:hAnsi="Palatino Linotype"/>
                <w:b/>
                <w:i w:val="0"/>
                <w:color w:val="000000" w:themeColor="text1"/>
                <w:sz w:val="20"/>
              </w:rPr>
              <w:t xml:space="preserve"> Hoodi Circle, Whitefield ITPL main Road</w:t>
            </w:r>
            <w:r w:rsidR="00344D48" w:rsidRPr="00D436D3">
              <w:rPr>
                <w:rFonts w:ascii="Palatino Linotype" w:hAnsi="Palatino Linotype"/>
                <w:b/>
                <w:i w:val="0"/>
                <w:color w:val="000000" w:themeColor="text1"/>
                <w:sz w:val="20"/>
              </w:rPr>
              <w:t xml:space="preserve"> – </w:t>
            </w:r>
            <w:r w:rsidR="00571F1D">
              <w:rPr>
                <w:rFonts w:ascii="Palatino Linotype" w:hAnsi="Palatino Linotype"/>
                <w:b/>
                <w:i w:val="0"/>
                <w:color w:val="000000" w:themeColor="text1"/>
                <w:sz w:val="20"/>
              </w:rPr>
              <w:t>560048</w:t>
            </w:r>
            <w:r w:rsidR="005C5E70" w:rsidRPr="00D436D3">
              <w:rPr>
                <w:rFonts w:ascii="Palatino Linotype" w:hAnsi="Palatino Linotype"/>
                <w:b/>
                <w:i w:val="0"/>
                <w:color w:val="000000" w:themeColor="text1"/>
                <w:sz w:val="20"/>
              </w:rPr>
              <w:t>.</w:t>
            </w:r>
          </w:p>
          <w:p w14:paraId="2F321447" w14:textId="77777777" w:rsidR="005C5E70" w:rsidRPr="00D436D3" w:rsidRDefault="00C76877" w:rsidP="005C5E70">
            <w:pPr>
              <w:pStyle w:val="Heading9"/>
              <w:rPr>
                <w:rFonts w:ascii="Palatino Linotype" w:hAnsi="Palatino Linotype"/>
                <w:b/>
                <w:i w:val="0"/>
                <w:color w:val="000000" w:themeColor="text1"/>
                <w:sz w:val="20"/>
              </w:rPr>
            </w:pPr>
            <w:r w:rsidRPr="00D436D3">
              <w:rPr>
                <w:rFonts w:ascii="Palatino Linotype" w:hAnsi="Palatino Linotype"/>
                <w:b/>
                <w:i w:val="0"/>
                <w:color w:val="000000" w:themeColor="text1"/>
                <w:sz w:val="20"/>
              </w:rPr>
              <w:t>Contact No:  (+91) 84</w:t>
            </w:r>
            <w:r w:rsidR="00394897" w:rsidRPr="00D436D3">
              <w:rPr>
                <w:rFonts w:ascii="Palatino Linotype" w:hAnsi="Palatino Linotype"/>
                <w:b/>
                <w:i w:val="0"/>
                <w:color w:val="000000" w:themeColor="text1"/>
                <w:sz w:val="20"/>
              </w:rPr>
              <w:t xml:space="preserve"> </w:t>
            </w:r>
            <w:r w:rsidRPr="00D436D3">
              <w:rPr>
                <w:rFonts w:ascii="Palatino Linotype" w:hAnsi="Palatino Linotype"/>
                <w:b/>
                <w:i w:val="0"/>
                <w:color w:val="000000" w:themeColor="text1"/>
                <w:sz w:val="20"/>
              </w:rPr>
              <w:t>52</w:t>
            </w:r>
            <w:r w:rsidR="00394897" w:rsidRPr="00D436D3">
              <w:rPr>
                <w:rFonts w:ascii="Palatino Linotype" w:hAnsi="Palatino Linotype"/>
                <w:b/>
                <w:i w:val="0"/>
                <w:color w:val="000000" w:themeColor="text1"/>
                <w:sz w:val="20"/>
              </w:rPr>
              <w:t xml:space="preserve"> </w:t>
            </w:r>
            <w:r w:rsidRPr="00D436D3">
              <w:rPr>
                <w:rFonts w:ascii="Palatino Linotype" w:hAnsi="Palatino Linotype"/>
                <w:b/>
                <w:i w:val="0"/>
                <w:color w:val="000000" w:themeColor="text1"/>
                <w:sz w:val="20"/>
              </w:rPr>
              <w:t>848422, (+91)</w:t>
            </w:r>
            <w:r w:rsidR="00394897" w:rsidRPr="00D436D3">
              <w:rPr>
                <w:rFonts w:ascii="Palatino Linotype" w:hAnsi="Palatino Linotype"/>
                <w:b/>
                <w:i w:val="0"/>
                <w:color w:val="000000" w:themeColor="text1"/>
                <w:sz w:val="20"/>
              </w:rPr>
              <w:t xml:space="preserve"> </w:t>
            </w:r>
            <w:r w:rsidRPr="00D436D3">
              <w:rPr>
                <w:rFonts w:ascii="Palatino Linotype" w:hAnsi="Palatino Linotype"/>
                <w:b/>
                <w:i w:val="0"/>
                <w:color w:val="000000" w:themeColor="text1"/>
                <w:sz w:val="20"/>
              </w:rPr>
              <w:t>90</w:t>
            </w:r>
            <w:r w:rsidR="00394897" w:rsidRPr="00D436D3">
              <w:rPr>
                <w:rFonts w:ascii="Palatino Linotype" w:hAnsi="Palatino Linotype"/>
                <w:b/>
                <w:i w:val="0"/>
                <w:color w:val="000000" w:themeColor="text1"/>
                <w:sz w:val="20"/>
              </w:rPr>
              <w:t xml:space="preserve"> </w:t>
            </w:r>
            <w:r w:rsidRPr="00D436D3">
              <w:rPr>
                <w:rFonts w:ascii="Palatino Linotype" w:hAnsi="Palatino Linotype"/>
                <w:b/>
                <w:i w:val="0"/>
                <w:color w:val="000000" w:themeColor="text1"/>
                <w:sz w:val="20"/>
              </w:rPr>
              <w:t>33</w:t>
            </w:r>
            <w:r w:rsidR="00394897" w:rsidRPr="00D436D3">
              <w:rPr>
                <w:rFonts w:ascii="Palatino Linotype" w:hAnsi="Palatino Linotype"/>
                <w:b/>
                <w:i w:val="0"/>
                <w:color w:val="000000" w:themeColor="text1"/>
                <w:sz w:val="20"/>
              </w:rPr>
              <w:t xml:space="preserve"> </w:t>
            </w:r>
            <w:r w:rsidRPr="00D436D3">
              <w:rPr>
                <w:rFonts w:ascii="Palatino Linotype" w:hAnsi="Palatino Linotype"/>
                <w:b/>
                <w:i w:val="0"/>
                <w:color w:val="000000" w:themeColor="text1"/>
                <w:sz w:val="20"/>
              </w:rPr>
              <w:t>085285</w:t>
            </w:r>
          </w:p>
          <w:p w14:paraId="2F40BBCA" w14:textId="77777777" w:rsidR="006E1D1B" w:rsidRPr="00D436D3" w:rsidRDefault="006E1D1B" w:rsidP="00C76877">
            <w:pPr>
              <w:pStyle w:val="Heading9"/>
              <w:rPr>
                <w:rFonts w:ascii="Palatino Linotype" w:hAnsi="Palatino Linotype" w:cstheme="minorHAnsi"/>
                <w:sz w:val="20"/>
              </w:rPr>
            </w:pPr>
            <w:r w:rsidRPr="00D436D3">
              <w:rPr>
                <w:rFonts w:ascii="Palatino Linotype" w:hAnsi="Palatino Linotype" w:cstheme="minorHAnsi"/>
                <w:b/>
                <w:i w:val="0"/>
                <w:color w:val="000000" w:themeColor="text1"/>
                <w:sz w:val="20"/>
              </w:rPr>
              <w:t xml:space="preserve">E-mail: </w:t>
            </w:r>
            <w:r w:rsidR="00DD5F0F" w:rsidRPr="00D436D3">
              <w:rPr>
                <w:rFonts w:ascii="Palatino Linotype" w:hAnsi="Palatino Linotype" w:cstheme="minorHAnsi"/>
                <w:b/>
                <w:i w:val="0"/>
                <w:color w:val="000000" w:themeColor="text1"/>
                <w:sz w:val="20"/>
              </w:rPr>
              <w:t xml:space="preserve"> </w:t>
            </w:r>
            <w:r w:rsidR="00C76877" w:rsidRPr="00D436D3">
              <w:rPr>
                <w:rFonts w:ascii="Palatino Linotype" w:hAnsi="Palatino Linotype" w:cstheme="minorHAnsi"/>
                <w:b/>
                <w:i w:val="0"/>
                <w:color w:val="17365D" w:themeColor="text2" w:themeShade="BF"/>
                <w:sz w:val="20"/>
              </w:rPr>
              <w:t>twinkal.k.savani@gmail.com</w:t>
            </w:r>
            <w:r w:rsidR="00C76877" w:rsidRPr="00D436D3">
              <w:rPr>
                <w:rFonts w:ascii="Palatino Linotype" w:hAnsi="Palatino Linotype" w:cstheme="minorHAnsi"/>
                <w:b/>
                <w:i w:val="0"/>
                <w:color w:val="auto"/>
                <w:sz w:val="20"/>
              </w:rPr>
              <w:t xml:space="preserve"> </w:t>
            </w:r>
            <w:r w:rsidR="00C76877" w:rsidRPr="00D436D3">
              <w:rPr>
                <w:rFonts w:ascii="Palatino Linotype" w:hAnsi="Palatino Linotype"/>
                <w:b/>
                <w:i w:val="0"/>
                <w:color w:val="auto"/>
                <w:sz w:val="20"/>
              </w:rPr>
              <w:t xml:space="preserve"> </w:t>
            </w:r>
          </w:p>
        </w:tc>
      </w:tr>
    </w:tbl>
    <w:p w14:paraId="470AEB99" w14:textId="77777777" w:rsidR="006E1D1B" w:rsidRPr="00D436D3" w:rsidRDefault="006E1D1B">
      <w:pPr>
        <w:pStyle w:val="NoSpacing"/>
        <w:rPr>
          <w:rFonts w:ascii="Palatino Linotype" w:hAnsi="Palatino Linotype"/>
        </w:rPr>
      </w:pPr>
    </w:p>
    <w:tbl>
      <w:tblPr>
        <w:tblW w:w="5213" w:type="pct"/>
        <w:jc w:val="center"/>
        <w:tblBorders>
          <w:top w:val="single" w:sz="6" w:space="0" w:color="AAB0C7"/>
          <w:left w:val="single" w:sz="6" w:space="0" w:color="AAB0C7"/>
          <w:bottom w:val="single" w:sz="6" w:space="0" w:color="AAB0C7"/>
          <w:right w:val="single" w:sz="6" w:space="0" w:color="AAB0C7"/>
          <w:insideH w:val="single" w:sz="6" w:space="0" w:color="AAB0C7"/>
          <w:insideV w:val="single" w:sz="6" w:space="0" w:color="AAB0C7"/>
        </w:tblBorders>
        <w:tblCellMar>
          <w:left w:w="0" w:type="dxa"/>
          <w:right w:w="0" w:type="dxa"/>
        </w:tblCellMar>
        <w:tblLook w:val="00A0" w:firstRow="1" w:lastRow="0" w:firstColumn="1" w:lastColumn="0" w:noHBand="0" w:noVBand="0"/>
      </w:tblPr>
      <w:tblGrid>
        <w:gridCol w:w="367"/>
        <w:gridCol w:w="9407"/>
        <w:gridCol w:w="21"/>
      </w:tblGrid>
      <w:tr w:rsidR="0040255C" w:rsidRPr="00D436D3" w14:paraId="1A3A5DB2" w14:textId="77777777" w:rsidTr="00980B32">
        <w:trPr>
          <w:trHeight w:val="1729"/>
          <w:jc w:val="center"/>
        </w:trPr>
        <w:tc>
          <w:tcPr>
            <w:tcW w:w="367" w:type="dxa"/>
            <w:tcBorders>
              <w:top w:val="single" w:sz="6" w:space="0" w:color="AAB0C7"/>
              <w:left w:val="single" w:sz="6" w:space="0" w:color="AAB0C7"/>
              <w:right w:val="single" w:sz="6" w:space="0" w:color="AAB0C7"/>
            </w:tcBorders>
            <w:shd w:val="clear" w:color="auto" w:fill="AAB0C7"/>
          </w:tcPr>
          <w:p w14:paraId="08FD23F4" w14:textId="77777777" w:rsidR="0040255C" w:rsidRPr="00D436D3" w:rsidRDefault="0040255C" w:rsidP="005F6AC2">
            <w:pPr>
              <w:spacing w:after="0" w:line="240" w:lineRule="auto"/>
              <w:rPr>
                <w:rFonts w:ascii="Palatino Linotype" w:hAnsi="Palatino Linotype"/>
              </w:rPr>
            </w:pPr>
          </w:p>
        </w:tc>
        <w:tc>
          <w:tcPr>
            <w:tcW w:w="0" w:type="auto"/>
            <w:tcBorders>
              <w:top w:val="single" w:sz="6" w:space="0" w:color="AAB0C7"/>
              <w:left w:val="single" w:sz="6" w:space="0" w:color="AAB0C7"/>
              <w:bottom w:val="single" w:sz="6" w:space="0" w:color="AAB0C7"/>
              <w:right w:val="single" w:sz="6" w:space="0" w:color="AAB0C7"/>
            </w:tcBorders>
            <w:tcMar>
              <w:top w:w="360" w:type="dxa"/>
              <w:left w:w="360" w:type="dxa"/>
              <w:bottom w:w="360" w:type="dxa"/>
              <w:right w:w="360" w:type="dxa"/>
            </w:tcMar>
          </w:tcPr>
          <w:p w14:paraId="7258F32C" w14:textId="77777777" w:rsidR="00E0319E" w:rsidRPr="00D436D3" w:rsidRDefault="00E0319E" w:rsidP="005B0464">
            <w:pPr>
              <w:pStyle w:val="Section"/>
              <w:rPr>
                <w:rFonts w:ascii="Palatino Linotype" w:hAnsi="Palatino Linotype" w:cstheme="minorHAnsi"/>
                <w:color w:val="1F497D" w:themeColor="text2"/>
                <w:szCs w:val="24"/>
              </w:rPr>
            </w:pPr>
            <w:r w:rsidRPr="00D436D3">
              <w:rPr>
                <w:rFonts w:ascii="Palatino Linotype" w:hAnsi="Palatino Linotype" w:cstheme="minorHAnsi"/>
                <w:color w:val="1F497D" w:themeColor="text2"/>
                <w:szCs w:val="24"/>
              </w:rPr>
              <w:t>Objectives:</w:t>
            </w:r>
          </w:p>
          <w:p w14:paraId="5975CD47" w14:textId="77777777" w:rsidR="0040255C" w:rsidRPr="00D436D3" w:rsidRDefault="00E0319E" w:rsidP="000F2D3C">
            <w:pPr>
              <w:pStyle w:val="Section"/>
              <w:spacing w:line="360" w:lineRule="auto"/>
              <w:jc w:val="both"/>
              <w:rPr>
                <w:rFonts w:ascii="Palatino Linotype" w:hAnsi="Palatino Linotype" w:cstheme="minorHAnsi"/>
                <w:b w:val="0"/>
                <w:color w:val="000000"/>
                <w:sz w:val="20"/>
              </w:rPr>
            </w:pPr>
            <w:r w:rsidRPr="00D436D3">
              <w:rPr>
                <w:rFonts w:ascii="Palatino Linotype" w:hAnsi="Palatino Linotype" w:cstheme="minorHAnsi"/>
                <w:b w:val="0"/>
                <w:color w:val="000000"/>
                <w:sz w:val="20"/>
              </w:rPr>
              <w:t>To seek the challenging position in Development environment that needs innovation, creativity, dedication and enable me to continue to work in a challenging and fast paced environment, leveraging my current knowledge and fostering creativity with many learning opportunities.</w:t>
            </w:r>
          </w:p>
        </w:tc>
        <w:tc>
          <w:tcPr>
            <w:tcW w:w="0" w:type="auto"/>
            <w:tcBorders>
              <w:top w:val="single" w:sz="6" w:space="0" w:color="AAB0C7"/>
              <w:left w:val="single" w:sz="6" w:space="0" w:color="AAB0C7"/>
              <w:right w:val="single" w:sz="6" w:space="0" w:color="AAB0C7"/>
            </w:tcBorders>
          </w:tcPr>
          <w:p w14:paraId="17510505" w14:textId="77777777" w:rsidR="0040255C" w:rsidRPr="00D436D3" w:rsidRDefault="0040255C" w:rsidP="005F6AC2">
            <w:pPr>
              <w:pStyle w:val="ListBullet"/>
              <w:spacing w:line="240" w:lineRule="auto"/>
              <w:ind w:firstLine="0"/>
              <w:rPr>
                <w:rFonts w:ascii="Palatino Linotype" w:hAnsi="Palatino Linotype"/>
              </w:rPr>
            </w:pPr>
          </w:p>
        </w:tc>
      </w:tr>
      <w:tr w:rsidR="000C016D" w:rsidRPr="00D436D3" w14:paraId="0A0FC95D" w14:textId="77777777" w:rsidTr="00980B32">
        <w:trPr>
          <w:trHeight w:val="1729"/>
          <w:jc w:val="center"/>
        </w:trPr>
        <w:tc>
          <w:tcPr>
            <w:tcW w:w="367" w:type="dxa"/>
            <w:tcBorders>
              <w:top w:val="single" w:sz="6" w:space="0" w:color="AAB0C7"/>
              <w:left w:val="single" w:sz="6" w:space="0" w:color="AAB0C7"/>
              <w:right w:val="single" w:sz="6" w:space="0" w:color="AAB0C7"/>
            </w:tcBorders>
            <w:shd w:val="clear" w:color="auto" w:fill="AAB0C7"/>
          </w:tcPr>
          <w:p w14:paraId="4C293713" w14:textId="77777777" w:rsidR="000C016D" w:rsidRPr="00D436D3" w:rsidRDefault="000C016D" w:rsidP="005F6AC2">
            <w:pPr>
              <w:spacing w:after="0" w:line="240" w:lineRule="auto"/>
              <w:rPr>
                <w:rFonts w:ascii="Palatino Linotype" w:hAnsi="Palatino Linotype"/>
              </w:rPr>
            </w:pPr>
          </w:p>
        </w:tc>
        <w:tc>
          <w:tcPr>
            <w:tcW w:w="0" w:type="auto"/>
            <w:tcBorders>
              <w:top w:val="single" w:sz="6" w:space="0" w:color="AAB0C7"/>
              <w:left w:val="single" w:sz="6" w:space="0" w:color="AAB0C7"/>
              <w:bottom w:val="single" w:sz="6" w:space="0" w:color="AAB0C7"/>
              <w:right w:val="single" w:sz="6" w:space="0" w:color="AAB0C7"/>
            </w:tcBorders>
            <w:tcMar>
              <w:top w:w="360" w:type="dxa"/>
              <w:left w:w="360" w:type="dxa"/>
              <w:bottom w:w="360" w:type="dxa"/>
              <w:right w:w="360" w:type="dxa"/>
            </w:tcMar>
          </w:tcPr>
          <w:p w14:paraId="6432C3B2" w14:textId="3E947FB2" w:rsidR="00A65CBB" w:rsidRPr="00D436D3" w:rsidRDefault="00D436D3" w:rsidP="000C016D">
            <w:pPr>
              <w:spacing w:before="100" w:beforeAutospacing="1" w:after="100" w:afterAutospacing="1" w:line="240" w:lineRule="auto"/>
              <w:jc w:val="both"/>
              <w:rPr>
                <w:rFonts w:ascii="Palatino Linotype" w:hAnsi="Palatino Linotype"/>
                <w:b/>
                <w:bCs/>
                <w:color w:val="002060"/>
                <w:sz w:val="24"/>
                <w:szCs w:val="24"/>
                <w:lang w:eastAsia="en-US"/>
              </w:rPr>
            </w:pPr>
            <w:r>
              <w:rPr>
                <w:rFonts w:ascii="Palatino Linotype" w:hAnsi="Palatino Linotype"/>
                <w:b/>
                <w:bCs/>
                <w:color w:val="002060"/>
                <w:sz w:val="24"/>
                <w:szCs w:val="24"/>
                <w:lang w:eastAsia="en-US"/>
              </w:rPr>
              <w:t>Synopsis</w:t>
            </w:r>
            <w:r w:rsidR="000C016D" w:rsidRPr="00D436D3">
              <w:rPr>
                <w:rFonts w:ascii="Palatino Linotype" w:hAnsi="Palatino Linotype"/>
                <w:b/>
                <w:bCs/>
                <w:color w:val="002060"/>
                <w:sz w:val="24"/>
                <w:szCs w:val="24"/>
                <w:lang w:eastAsia="en-US"/>
              </w:rPr>
              <w:t>:</w:t>
            </w:r>
          </w:p>
          <w:p w14:paraId="0A8A5DCE" w14:textId="77777777" w:rsidR="00692615" w:rsidRPr="00D436D3" w:rsidRDefault="00692615" w:rsidP="000C016D">
            <w:pPr>
              <w:spacing w:before="100" w:beforeAutospacing="1" w:after="100" w:afterAutospacing="1" w:line="240" w:lineRule="auto"/>
              <w:jc w:val="both"/>
              <w:rPr>
                <w:rFonts w:ascii="Palatino Linotype" w:hAnsi="Palatino Linotype"/>
                <w:b/>
                <w:bCs/>
                <w:color w:val="002060"/>
                <w:sz w:val="24"/>
                <w:szCs w:val="24"/>
                <w:lang w:eastAsia="en-US"/>
              </w:rPr>
            </w:pPr>
            <w:r w:rsidRPr="00D436D3">
              <w:rPr>
                <w:rFonts w:ascii="Palatino Linotype" w:hAnsi="Palatino Linotype" w:cs="Arial"/>
                <w:b/>
                <w:color w:val="17365D" w:themeColor="text2" w:themeShade="BF"/>
              </w:rPr>
              <w:t xml:space="preserve">                                            Profile: </w:t>
            </w:r>
            <w:r w:rsidRPr="00D436D3">
              <w:rPr>
                <w:rFonts w:ascii="Palatino Linotype" w:hAnsi="Palatino Linotype" w:cs="Arial"/>
                <w:b/>
                <w:color w:val="548DD4" w:themeColor="text2" w:themeTint="99"/>
              </w:rPr>
              <w:t xml:space="preserve"> </w:t>
            </w:r>
            <w:hyperlink r:id="rId8" w:history="1">
              <w:r w:rsidRPr="00D436D3">
                <w:rPr>
                  <w:rStyle w:val="Hyperlink"/>
                  <w:rFonts w:ascii="Palatino Linotype" w:hAnsi="Palatino Linotype" w:cs="Arial"/>
                  <w:b/>
                  <w:color w:val="548DD4" w:themeColor="text2" w:themeTint="99"/>
                </w:rPr>
                <w:t>http://twinkalsavani.com/</w:t>
              </w:r>
            </w:hyperlink>
          </w:p>
          <w:p w14:paraId="793D6F04" w14:textId="2BC7DA22" w:rsidR="000C016D" w:rsidRPr="00D436D3" w:rsidRDefault="000C016D" w:rsidP="000C016D">
            <w:pPr>
              <w:spacing w:before="100" w:beforeAutospacing="1" w:after="100" w:afterAutospacing="1" w:line="240" w:lineRule="auto"/>
              <w:jc w:val="both"/>
              <w:rPr>
                <w:rFonts w:ascii="Palatino Linotype" w:hAnsi="Palatino Linotype"/>
                <w:color w:val="auto"/>
                <w:lang w:eastAsia="en-US"/>
              </w:rPr>
            </w:pPr>
            <w:r w:rsidRPr="00D436D3">
              <w:rPr>
                <w:rFonts w:ascii="Palatino Linotype" w:hAnsi="Palatino Linotype"/>
                <w:color w:val="auto"/>
                <w:lang w:eastAsia="en-US"/>
              </w:rPr>
              <w:t xml:space="preserve">Seasoned </w:t>
            </w:r>
            <w:r w:rsidR="00734363">
              <w:rPr>
                <w:rFonts w:ascii="Palatino Linotype" w:hAnsi="Palatino Linotype"/>
                <w:color w:val="auto"/>
                <w:lang w:eastAsia="en-US"/>
              </w:rPr>
              <w:t>IT professional with 3</w:t>
            </w:r>
            <w:r w:rsidR="00FF5B15">
              <w:rPr>
                <w:rFonts w:ascii="Palatino Linotype" w:hAnsi="Palatino Linotype"/>
                <w:color w:val="auto"/>
                <w:lang w:eastAsia="en-US"/>
              </w:rPr>
              <w:t>+</w:t>
            </w:r>
            <w:r w:rsidRPr="00D436D3">
              <w:rPr>
                <w:rFonts w:ascii="Palatino Linotype" w:hAnsi="Palatino Linotype"/>
                <w:color w:val="auto"/>
                <w:lang w:eastAsia="en-US"/>
              </w:rPr>
              <w:t xml:space="preserve"> years of comprehensive business/technical skill set and expertise in </w:t>
            </w:r>
            <w:r w:rsidR="00B556D5" w:rsidRPr="00D436D3">
              <w:rPr>
                <w:rFonts w:ascii="Palatino Linotype" w:hAnsi="Palatino Linotype"/>
                <w:color w:val="auto"/>
                <w:lang w:eastAsia="en-US"/>
              </w:rPr>
              <w:t xml:space="preserve">Agile </w:t>
            </w:r>
            <w:r w:rsidRPr="00D436D3">
              <w:rPr>
                <w:rFonts w:ascii="Palatino Linotype" w:hAnsi="Palatino Linotype"/>
                <w:color w:val="auto"/>
                <w:lang w:eastAsia="en-US"/>
              </w:rPr>
              <w:t>framework (</w:t>
            </w:r>
            <w:r w:rsidR="00B556D5" w:rsidRPr="00D436D3">
              <w:rPr>
                <w:rFonts w:ascii="Palatino Linotype" w:hAnsi="Palatino Linotype"/>
                <w:color w:val="auto"/>
                <w:lang w:eastAsia="en-US"/>
              </w:rPr>
              <w:t xml:space="preserve">Scrum </w:t>
            </w:r>
            <w:r w:rsidR="00152E6C">
              <w:rPr>
                <w:rFonts w:ascii="Palatino Linotype" w:hAnsi="Palatino Linotype"/>
                <w:color w:val="auto"/>
                <w:lang w:eastAsia="en-US"/>
              </w:rPr>
              <w:t>methodology)</w:t>
            </w:r>
            <w:r w:rsidRPr="00D436D3">
              <w:rPr>
                <w:rFonts w:ascii="Palatino Linotype" w:hAnsi="Palatino Linotype"/>
                <w:color w:val="auto"/>
                <w:lang w:eastAsia="en-US"/>
              </w:rPr>
              <w:t>, open source software development, team management.</w:t>
            </w:r>
          </w:p>
          <w:p w14:paraId="44D8DBB9" w14:textId="77777777" w:rsidR="00692615" w:rsidRPr="00D436D3" w:rsidRDefault="000C016D" w:rsidP="00692615">
            <w:pPr>
              <w:spacing w:before="100" w:beforeAutospacing="1" w:after="100" w:afterAutospacing="1" w:line="240" w:lineRule="auto"/>
              <w:jc w:val="both"/>
              <w:rPr>
                <w:rFonts w:ascii="Palatino Linotype" w:hAnsi="Palatino Linotype"/>
                <w:color w:val="auto"/>
                <w:sz w:val="24"/>
                <w:szCs w:val="24"/>
                <w:lang w:eastAsia="en-US"/>
              </w:rPr>
            </w:pPr>
            <w:r w:rsidRPr="00D436D3">
              <w:rPr>
                <w:rFonts w:ascii="Palatino Linotype" w:hAnsi="Palatino Linotype"/>
                <w:color w:val="auto"/>
                <w:lang w:eastAsia="en-US"/>
              </w:rPr>
              <w:t>Proficient problem-solver who envisions business and technical perspectives to develop workable solutions</w:t>
            </w:r>
            <w:r w:rsidRPr="00D436D3">
              <w:rPr>
                <w:rFonts w:ascii="Palatino Linotype" w:hAnsi="Palatino Linotype"/>
                <w:color w:val="auto"/>
                <w:sz w:val="24"/>
                <w:szCs w:val="24"/>
                <w:lang w:eastAsia="en-US"/>
              </w:rPr>
              <w:t>.</w:t>
            </w:r>
          </w:p>
        </w:tc>
        <w:tc>
          <w:tcPr>
            <w:tcW w:w="0" w:type="auto"/>
            <w:tcBorders>
              <w:top w:val="single" w:sz="6" w:space="0" w:color="AAB0C7"/>
              <w:left w:val="single" w:sz="6" w:space="0" w:color="AAB0C7"/>
              <w:right w:val="single" w:sz="6" w:space="0" w:color="AAB0C7"/>
            </w:tcBorders>
          </w:tcPr>
          <w:p w14:paraId="4E721801" w14:textId="77777777" w:rsidR="000C016D" w:rsidRPr="00D436D3" w:rsidRDefault="000C016D" w:rsidP="005F6AC2">
            <w:pPr>
              <w:pStyle w:val="ListBullet"/>
              <w:spacing w:line="240" w:lineRule="auto"/>
              <w:ind w:firstLine="0"/>
              <w:rPr>
                <w:rFonts w:ascii="Palatino Linotype" w:hAnsi="Palatino Linotype"/>
              </w:rPr>
            </w:pPr>
          </w:p>
        </w:tc>
      </w:tr>
      <w:tr w:rsidR="0040255C" w:rsidRPr="00D436D3" w14:paraId="2D27E433" w14:textId="77777777" w:rsidTr="00980B32">
        <w:trPr>
          <w:trHeight w:val="1729"/>
          <w:jc w:val="center"/>
        </w:trPr>
        <w:tc>
          <w:tcPr>
            <w:tcW w:w="367" w:type="dxa"/>
            <w:tcBorders>
              <w:top w:val="single" w:sz="6" w:space="0" w:color="AAB0C7"/>
              <w:left w:val="single" w:sz="6" w:space="0" w:color="AAB0C7"/>
              <w:right w:val="single" w:sz="6" w:space="0" w:color="AAB0C7"/>
            </w:tcBorders>
            <w:shd w:val="clear" w:color="auto" w:fill="AAB0C7"/>
          </w:tcPr>
          <w:p w14:paraId="1AACB6F3" w14:textId="77777777" w:rsidR="0040255C" w:rsidRPr="00D436D3" w:rsidRDefault="0040255C" w:rsidP="005F6AC2">
            <w:pPr>
              <w:spacing w:after="0" w:line="240" w:lineRule="auto"/>
              <w:rPr>
                <w:rFonts w:ascii="Palatino Linotype" w:hAnsi="Palatino Linotype"/>
              </w:rPr>
            </w:pPr>
          </w:p>
        </w:tc>
        <w:tc>
          <w:tcPr>
            <w:tcW w:w="0" w:type="auto"/>
            <w:tcBorders>
              <w:top w:val="single" w:sz="6" w:space="0" w:color="AAB0C7"/>
              <w:left w:val="single" w:sz="6" w:space="0" w:color="AAB0C7"/>
              <w:bottom w:val="single" w:sz="6" w:space="0" w:color="AAB0C7"/>
              <w:right w:val="single" w:sz="6" w:space="0" w:color="AAB0C7"/>
            </w:tcBorders>
            <w:tcMar>
              <w:top w:w="360" w:type="dxa"/>
              <w:left w:w="360" w:type="dxa"/>
              <w:bottom w:w="360" w:type="dxa"/>
              <w:right w:w="360" w:type="dxa"/>
            </w:tcMar>
          </w:tcPr>
          <w:p w14:paraId="6EF34AA9" w14:textId="77777777" w:rsidR="0040255C" w:rsidRPr="00D436D3" w:rsidRDefault="0040255C" w:rsidP="005C5E70">
            <w:pPr>
              <w:pStyle w:val="Section"/>
              <w:rPr>
                <w:rFonts w:ascii="Palatino Linotype" w:hAnsi="Palatino Linotype" w:cstheme="minorHAnsi"/>
                <w:color w:val="002060"/>
                <w:szCs w:val="24"/>
              </w:rPr>
            </w:pPr>
            <w:r w:rsidRPr="00D436D3">
              <w:rPr>
                <w:rFonts w:ascii="Palatino Linotype" w:hAnsi="Palatino Linotype" w:cstheme="minorHAnsi"/>
                <w:color w:val="002060"/>
                <w:szCs w:val="24"/>
              </w:rPr>
              <w:t>Education:</w:t>
            </w:r>
            <w:r w:rsidRPr="00D436D3">
              <w:rPr>
                <w:rFonts w:ascii="Palatino Linotype" w:hAnsi="Palatino Linotype"/>
                <w:color w:val="002060"/>
                <w:szCs w:val="24"/>
              </w:rPr>
              <w:t xml:space="preserve">  </w:t>
            </w:r>
          </w:p>
          <w:p w14:paraId="0684330E" w14:textId="7D84C640" w:rsidR="00B01F59" w:rsidRPr="00D436D3" w:rsidRDefault="00B01F59" w:rsidP="005C5E70">
            <w:pPr>
              <w:pStyle w:val="Heading9"/>
              <w:rPr>
                <w:rFonts w:ascii="Palatino Linotype" w:hAnsi="Palatino Linotype"/>
                <w:i w:val="0"/>
                <w:color w:val="auto"/>
                <w:sz w:val="20"/>
              </w:rPr>
            </w:pPr>
            <w:r w:rsidRPr="00D436D3">
              <w:rPr>
                <w:rFonts w:ascii="Palatino Linotype" w:hAnsi="Palatino Linotype"/>
                <w:i w:val="0"/>
                <w:color w:val="auto"/>
                <w:sz w:val="20"/>
              </w:rPr>
              <w:t xml:space="preserve">M.C.A </w:t>
            </w:r>
            <w:r w:rsidR="00734363">
              <w:rPr>
                <w:rFonts w:ascii="Palatino Linotype" w:hAnsi="Palatino Linotype"/>
                <w:i w:val="0"/>
                <w:color w:val="auto"/>
                <w:sz w:val="20"/>
              </w:rPr>
              <w:t xml:space="preserve">     </w:t>
            </w:r>
            <w:r w:rsidR="00AD1A89" w:rsidRPr="00D436D3">
              <w:rPr>
                <w:rFonts w:ascii="Palatino Linotype" w:hAnsi="Palatino Linotype"/>
                <w:i w:val="0"/>
                <w:color w:val="auto"/>
                <w:sz w:val="20"/>
              </w:rPr>
              <w:t>Gujarat Technological University    Jun</w:t>
            </w:r>
            <w:r w:rsidR="00EE57C3" w:rsidRPr="00D436D3">
              <w:rPr>
                <w:rFonts w:ascii="Palatino Linotype" w:hAnsi="Palatino Linotype"/>
                <w:i w:val="0"/>
                <w:color w:val="auto"/>
                <w:sz w:val="20"/>
              </w:rPr>
              <w:t>-2012</w:t>
            </w:r>
            <w:r w:rsidR="00152E6C" w:rsidRPr="00D436D3">
              <w:rPr>
                <w:rFonts w:ascii="Palatino Linotype" w:hAnsi="Palatino Linotype"/>
                <w:i w:val="0"/>
                <w:color w:val="auto"/>
                <w:sz w:val="20"/>
              </w:rPr>
              <w:tab/>
              <w:t xml:space="preserve"> Distinction</w:t>
            </w:r>
            <w:r w:rsidR="00EE57C3" w:rsidRPr="00D436D3">
              <w:rPr>
                <w:rFonts w:ascii="Palatino Linotype" w:hAnsi="Palatino Linotype"/>
                <w:i w:val="0"/>
                <w:color w:val="auto"/>
                <w:sz w:val="20"/>
              </w:rPr>
              <w:tab/>
              <w:t xml:space="preserve">   8.81(CGPI)</w:t>
            </w:r>
          </w:p>
          <w:p w14:paraId="18A744BB" w14:textId="2B2202B0" w:rsidR="0040255C" w:rsidRPr="00D436D3" w:rsidRDefault="00734363" w:rsidP="00C62A24">
            <w:pPr>
              <w:pStyle w:val="Heading9"/>
              <w:rPr>
                <w:rFonts w:ascii="Palatino Linotype" w:hAnsi="Palatino Linotype"/>
                <w:i w:val="0"/>
                <w:color w:val="auto"/>
                <w:sz w:val="20"/>
              </w:rPr>
            </w:pPr>
            <w:r>
              <w:rPr>
                <w:rFonts w:ascii="Palatino Linotype" w:hAnsi="Palatino Linotype"/>
                <w:i w:val="0"/>
                <w:color w:val="auto"/>
                <w:sz w:val="20"/>
              </w:rPr>
              <w:t xml:space="preserve">B.C.A        </w:t>
            </w:r>
            <w:r w:rsidR="00AD1A89" w:rsidRPr="00D436D3">
              <w:rPr>
                <w:rFonts w:ascii="Palatino Linotype" w:hAnsi="Palatino Linotype"/>
                <w:i w:val="0"/>
                <w:color w:val="auto"/>
                <w:sz w:val="20"/>
              </w:rPr>
              <w:t xml:space="preserve">Bhavnagar University       </w:t>
            </w:r>
            <w:r w:rsidR="0040255C" w:rsidRPr="00D436D3">
              <w:rPr>
                <w:rFonts w:ascii="Palatino Linotype" w:hAnsi="Palatino Linotype"/>
                <w:i w:val="0"/>
                <w:color w:val="auto"/>
                <w:sz w:val="20"/>
              </w:rPr>
              <w:tab/>
              <w:t xml:space="preserve">  </w:t>
            </w:r>
            <w:r>
              <w:rPr>
                <w:rFonts w:ascii="Palatino Linotype" w:hAnsi="Palatino Linotype"/>
                <w:i w:val="0"/>
                <w:color w:val="auto"/>
                <w:sz w:val="20"/>
              </w:rPr>
              <w:t xml:space="preserve">      </w:t>
            </w:r>
            <w:r w:rsidR="00152E6C">
              <w:rPr>
                <w:rFonts w:ascii="Palatino Linotype" w:hAnsi="Palatino Linotype"/>
                <w:i w:val="0"/>
                <w:color w:val="auto"/>
                <w:sz w:val="20"/>
              </w:rPr>
              <w:t>APR-2009</w:t>
            </w:r>
            <w:r w:rsidR="00152E6C">
              <w:rPr>
                <w:rFonts w:ascii="Palatino Linotype" w:hAnsi="Palatino Linotype"/>
                <w:i w:val="0"/>
                <w:color w:val="auto"/>
                <w:sz w:val="20"/>
              </w:rPr>
              <w:tab/>
              <w:t xml:space="preserve"> </w:t>
            </w:r>
            <w:r w:rsidR="0040255C" w:rsidRPr="00D436D3">
              <w:rPr>
                <w:rFonts w:ascii="Palatino Linotype" w:hAnsi="Palatino Linotype"/>
                <w:i w:val="0"/>
                <w:color w:val="auto"/>
                <w:sz w:val="20"/>
              </w:rPr>
              <w:t>First class</w:t>
            </w:r>
            <w:r w:rsidR="00152E6C" w:rsidRPr="00D436D3">
              <w:rPr>
                <w:rFonts w:ascii="Palatino Linotype" w:hAnsi="Palatino Linotype"/>
                <w:i w:val="0"/>
                <w:color w:val="auto"/>
                <w:sz w:val="20"/>
              </w:rPr>
              <w:tab/>
              <w:t xml:space="preserve"> 69.43</w:t>
            </w:r>
            <w:r w:rsidR="0040255C" w:rsidRPr="00D436D3">
              <w:rPr>
                <w:rFonts w:ascii="Palatino Linotype" w:hAnsi="Palatino Linotype"/>
                <w:i w:val="0"/>
                <w:color w:val="auto"/>
                <w:sz w:val="20"/>
              </w:rPr>
              <w:t>%</w:t>
            </w:r>
          </w:p>
          <w:p w14:paraId="64046697" w14:textId="1827FBF7" w:rsidR="0040255C" w:rsidRPr="00D436D3" w:rsidRDefault="00AD1A89" w:rsidP="00C62A24">
            <w:pPr>
              <w:pStyle w:val="Heading9"/>
              <w:rPr>
                <w:rFonts w:ascii="Palatino Linotype" w:hAnsi="Palatino Linotype"/>
                <w:i w:val="0"/>
                <w:color w:val="auto"/>
                <w:sz w:val="20"/>
              </w:rPr>
            </w:pPr>
            <w:r w:rsidRPr="00D436D3">
              <w:rPr>
                <w:rFonts w:ascii="Palatino Linotype" w:hAnsi="Palatino Linotype"/>
                <w:i w:val="0"/>
                <w:color w:val="auto"/>
                <w:sz w:val="20"/>
              </w:rPr>
              <w:t>XII</w:t>
            </w:r>
            <w:r w:rsidRPr="00D436D3">
              <w:rPr>
                <w:rFonts w:ascii="Palatino Linotype" w:hAnsi="Palatino Linotype"/>
                <w:i w:val="0"/>
                <w:color w:val="auto"/>
                <w:sz w:val="20"/>
              </w:rPr>
              <w:tab/>
              <w:t xml:space="preserve">    </w:t>
            </w:r>
            <w:r w:rsidR="0040255C" w:rsidRPr="00D436D3">
              <w:rPr>
                <w:rFonts w:ascii="Palatino Linotype" w:hAnsi="Palatino Linotype"/>
                <w:i w:val="0"/>
                <w:color w:val="auto"/>
                <w:sz w:val="20"/>
              </w:rPr>
              <w:t>G.H.S.E.B</w:t>
            </w:r>
            <w:r w:rsidRPr="00D436D3">
              <w:rPr>
                <w:rFonts w:ascii="Palatino Linotype" w:hAnsi="Palatino Linotype"/>
                <w:i w:val="0"/>
                <w:color w:val="auto"/>
                <w:sz w:val="20"/>
              </w:rPr>
              <w:t xml:space="preserve">             </w:t>
            </w:r>
            <w:r w:rsidR="0040255C" w:rsidRPr="00D436D3">
              <w:rPr>
                <w:rFonts w:ascii="Palatino Linotype" w:hAnsi="Palatino Linotype"/>
                <w:i w:val="0"/>
                <w:color w:val="auto"/>
                <w:sz w:val="20"/>
              </w:rPr>
              <w:tab/>
              <w:t xml:space="preserve">  </w:t>
            </w:r>
            <w:r w:rsidR="00161511" w:rsidRPr="00D436D3">
              <w:rPr>
                <w:rFonts w:ascii="Palatino Linotype" w:hAnsi="Palatino Linotype"/>
                <w:i w:val="0"/>
                <w:color w:val="auto"/>
                <w:sz w:val="20"/>
              </w:rPr>
              <w:t xml:space="preserve">                </w:t>
            </w:r>
            <w:r w:rsidR="00734363">
              <w:rPr>
                <w:rFonts w:ascii="Palatino Linotype" w:hAnsi="Palatino Linotype"/>
                <w:i w:val="0"/>
                <w:color w:val="auto"/>
                <w:sz w:val="20"/>
              </w:rPr>
              <w:t xml:space="preserve">    </w:t>
            </w:r>
            <w:r w:rsidR="0040255C" w:rsidRPr="00D436D3">
              <w:rPr>
                <w:rFonts w:ascii="Palatino Linotype" w:hAnsi="Palatino Linotype"/>
                <w:i w:val="0"/>
                <w:color w:val="auto"/>
                <w:sz w:val="20"/>
              </w:rPr>
              <w:t>MAR-2006</w:t>
            </w:r>
            <w:r w:rsidR="00152E6C" w:rsidRPr="00D436D3">
              <w:rPr>
                <w:rFonts w:ascii="Palatino Linotype" w:hAnsi="Palatino Linotype"/>
                <w:i w:val="0"/>
                <w:color w:val="auto"/>
                <w:sz w:val="20"/>
              </w:rPr>
              <w:tab/>
              <w:t xml:space="preserve"> Distinction</w:t>
            </w:r>
            <w:r w:rsidR="00152E6C" w:rsidRPr="00D436D3">
              <w:rPr>
                <w:rFonts w:ascii="Palatino Linotype" w:hAnsi="Palatino Linotype"/>
                <w:i w:val="0"/>
                <w:color w:val="auto"/>
                <w:sz w:val="20"/>
              </w:rPr>
              <w:tab/>
              <w:t xml:space="preserve"> 81.33</w:t>
            </w:r>
            <w:r w:rsidR="0040255C" w:rsidRPr="00D436D3">
              <w:rPr>
                <w:rFonts w:ascii="Palatino Linotype" w:hAnsi="Palatino Linotype"/>
                <w:i w:val="0"/>
                <w:color w:val="auto"/>
                <w:sz w:val="20"/>
              </w:rPr>
              <w:t>%</w:t>
            </w:r>
          </w:p>
          <w:p w14:paraId="17E09296" w14:textId="7C6AEAD9" w:rsidR="00ED4684" w:rsidRDefault="00AD1A89" w:rsidP="00AD1A89">
            <w:pPr>
              <w:pStyle w:val="Heading9"/>
              <w:rPr>
                <w:rFonts w:ascii="Palatino Linotype" w:hAnsi="Palatino Linotype"/>
                <w:i w:val="0"/>
                <w:color w:val="auto"/>
                <w:sz w:val="20"/>
              </w:rPr>
            </w:pPr>
            <w:r w:rsidRPr="00D436D3">
              <w:rPr>
                <w:rFonts w:ascii="Palatino Linotype" w:hAnsi="Palatino Linotype"/>
                <w:i w:val="0"/>
                <w:color w:val="auto"/>
                <w:sz w:val="20"/>
              </w:rPr>
              <w:t>X</w:t>
            </w:r>
            <w:r w:rsidRPr="00D436D3">
              <w:rPr>
                <w:rFonts w:ascii="Palatino Linotype" w:hAnsi="Palatino Linotype"/>
                <w:i w:val="0"/>
                <w:color w:val="auto"/>
                <w:sz w:val="20"/>
              </w:rPr>
              <w:tab/>
              <w:t xml:space="preserve">    </w:t>
            </w:r>
            <w:r w:rsidR="0040255C" w:rsidRPr="00D436D3">
              <w:rPr>
                <w:rFonts w:ascii="Palatino Linotype" w:hAnsi="Palatino Linotype"/>
                <w:i w:val="0"/>
                <w:color w:val="auto"/>
                <w:sz w:val="20"/>
              </w:rPr>
              <w:t>G.S.E.B</w:t>
            </w:r>
            <w:r w:rsidR="0040255C" w:rsidRPr="00D436D3">
              <w:rPr>
                <w:rFonts w:ascii="Palatino Linotype" w:hAnsi="Palatino Linotype"/>
                <w:i w:val="0"/>
                <w:color w:val="auto"/>
                <w:sz w:val="20"/>
              </w:rPr>
              <w:tab/>
            </w:r>
            <w:r w:rsidRPr="00D436D3">
              <w:rPr>
                <w:rFonts w:ascii="Palatino Linotype" w:hAnsi="Palatino Linotype"/>
                <w:i w:val="0"/>
                <w:color w:val="auto"/>
                <w:sz w:val="20"/>
              </w:rPr>
              <w:t xml:space="preserve">                </w:t>
            </w:r>
            <w:r w:rsidR="0040255C" w:rsidRPr="00D436D3">
              <w:rPr>
                <w:rFonts w:ascii="Palatino Linotype" w:hAnsi="Palatino Linotype"/>
                <w:i w:val="0"/>
                <w:color w:val="auto"/>
                <w:sz w:val="20"/>
              </w:rPr>
              <w:tab/>
              <w:t xml:space="preserve">  </w:t>
            </w:r>
            <w:r w:rsidR="00734363">
              <w:rPr>
                <w:rFonts w:ascii="Palatino Linotype" w:hAnsi="Palatino Linotype"/>
                <w:i w:val="0"/>
                <w:color w:val="auto"/>
                <w:sz w:val="20"/>
              </w:rPr>
              <w:t xml:space="preserve">     </w:t>
            </w:r>
            <w:r w:rsidR="00152E6C">
              <w:rPr>
                <w:rFonts w:ascii="Palatino Linotype" w:hAnsi="Palatino Linotype"/>
                <w:i w:val="0"/>
                <w:color w:val="auto"/>
                <w:sz w:val="20"/>
              </w:rPr>
              <w:t>MAR–2004</w:t>
            </w:r>
            <w:r w:rsidR="00152E6C">
              <w:rPr>
                <w:rFonts w:ascii="Palatino Linotype" w:hAnsi="Palatino Linotype"/>
                <w:i w:val="0"/>
                <w:color w:val="auto"/>
                <w:sz w:val="20"/>
              </w:rPr>
              <w:tab/>
              <w:t xml:space="preserve"> </w:t>
            </w:r>
            <w:r w:rsidR="0040255C" w:rsidRPr="00D436D3">
              <w:rPr>
                <w:rFonts w:ascii="Palatino Linotype" w:hAnsi="Palatino Linotype"/>
                <w:i w:val="0"/>
                <w:color w:val="auto"/>
                <w:sz w:val="20"/>
              </w:rPr>
              <w:t>First class</w:t>
            </w:r>
            <w:r w:rsidR="0040255C" w:rsidRPr="00D436D3">
              <w:rPr>
                <w:rFonts w:ascii="Palatino Linotype" w:hAnsi="Palatino Linotype"/>
                <w:i w:val="0"/>
                <w:color w:val="auto"/>
                <w:sz w:val="20"/>
              </w:rPr>
              <w:tab/>
              <w:t xml:space="preserve">  63%</w:t>
            </w:r>
          </w:p>
          <w:p w14:paraId="2CC0878F" w14:textId="77777777" w:rsidR="00004F1F" w:rsidRPr="00ED4684" w:rsidRDefault="00004F1F" w:rsidP="00ED4684"/>
        </w:tc>
        <w:tc>
          <w:tcPr>
            <w:tcW w:w="0" w:type="auto"/>
            <w:tcBorders>
              <w:top w:val="single" w:sz="6" w:space="0" w:color="AAB0C7"/>
              <w:left w:val="single" w:sz="6" w:space="0" w:color="AAB0C7"/>
              <w:right w:val="single" w:sz="6" w:space="0" w:color="AAB0C7"/>
            </w:tcBorders>
          </w:tcPr>
          <w:p w14:paraId="1D645544" w14:textId="77777777" w:rsidR="0040255C" w:rsidRPr="00D436D3" w:rsidRDefault="0040255C" w:rsidP="005F6AC2">
            <w:pPr>
              <w:pStyle w:val="ListBullet"/>
              <w:spacing w:line="240" w:lineRule="auto"/>
              <w:ind w:firstLine="0"/>
              <w:rPr>
                <w:rFonts w:ascii="Palatino Linotype" w:hAnsi="Palatino Linotype"/>
              </w:rPr>
            </w:pPr>
          </w:p>
        </w:tc>
      </w:tr>
      <w:tr w:rsidR="00004F1F" w:rsidRPr="00D436D3" w14:paraId="101348F8" w14:textId="77777777" w:rsidTr="00980B32">
        <w:trPr>
          <w:trHeight w:val="1729"/>
          <w:jc w:val="center"/>
        </w:trPr>
        <w:tc>
          <w:tcPr>
            <w:tcW w:w="367" w:type="dxa"/>
            <w:tcBorders>
              <w:top w:val="single" w:sz="6" w:space="0" w:color="AAB0C7"/>
              <w:left w:val="single" w:sz="6" w:space="0" w:color="AAB0C7"/>
              <w:right w:val="single" w:sz="6" w:space="0" w:color="AAB0C7"/>
            </w:tcBorders>
            <w:shd w:val="clear" w:color="auto" w:fill="AAB0C7"/>
          </w:tcPr>
          <w:p w14:paraId="6E6A51D7" w14:textId="77777777" w:rsidR="00004F1F" w:rsidRPr="00D436D3" w:rsidRDefault="00004F1F" w:rsidP="005F6AC2">
            <w:pPr>
              <w:spacing w:after="0" w:line="240" w:lineRule="auto"/>
              <w:rPr>
                <w:rFonts w:ascii="Palatino Linotype" w:hAnsi="Palatino Linotype"/>
              </w:rPr>
            </w:pPr>
          </w:p>
        </w:tc>
        <w:tc>
          <w:tcPr>
            <w:tcW w:w="0" w:type="auto"/>
            <w:tcBorders>
              <w:top w:val="single" w:sz="6" w:space="0" w:color="AAB0C7"/>
              <w:left w:val="single" w:sz="6" w:space="0" w:color="AAB0C7"/>
              <w:bottom w:val="single" w:sz="6" w:space="0" w:color="AAB0C7"/>
              <w:right w:val="single" w:sz="6" w:space="0" w:color="AAB0C7"/>
            </w:tcBorders>
            <w:tcMar>
              <w:top w:w="360" w:type="dxa"/>
              <w:left w:w="360" w:type="dxa"/>
              <w:bottom w:w="360" w:type="dxa"/>
              <w:right w:w="360" w:type="dxa"/>
            </w:tcMar>
          </w:tcPr>
          <w:p w14:paraId="7FD292B9" w14:textId="77777777" w:rsidR="00C76877" w:rsidRPr="00D436D3" w:rsidRDefault="00004F1F" w:rsidP="00E927CE">
            <w:pPr>
              <w:pStyle w:val="Section"/>
              <w:rPr>
                <w:rFonts w:ascii="Palatino Linotype" w:hAnsi="Palatino Linotype" w:cstheme="minorHAnsi"/>
                <w:color w:val="002060"/>
                <w:szCs w:val="24"/>
              </w:rPr>
            </w:pPr>
            <w:r w:rsidRPr="00D436D3">
              <w:rPr>
                <w:rFonts w:ascii="Palatino Linotype" w:hAnsi="Palatino Linotype" w:cstheme="minorHAnsi"/>
                <w:color w:val="002060"/>
                <w:szCs w:val="24"/>
              </w:rPr>
              <w:t>Skills</w:t>
            </w:r>
            <w:r w:rsidR="00C76877" w:rsidRPr="00D436D3">
              <w:rPr>
                <w:rFonts w:ascii="Palatino Linotype" w:hAnsi="Palatino Linotype" w:cstheme="minorHAnsi"/>
                <w:color w:val="002060"/>
                <w:szCs w:val="24"/>
              </w:rPr>
              <w:t>:</w:t>
            </w:r>
          </w:p>
          <w:tbl>
            <w:tblPr>
              <w:tblW w:w="0" w:type="auto"/>
              <w:tblInd w:w="1" w:type="dxa"/>
              <w:tblBorders>
                <w:top w:val="single" w:sz="8" w:space="0" w:color="9FB8CD"/>
                <w:bottom w:val="single" w:sz="8" w:space="0" w:color="9FB8CD"/>
              </w:tblBorders>
              <w:tblLook w:val="0000" w:firstRow="0" w:lastRow="0" w:firstColumn="0" w:lastColumn="0" w:noHBand="0" w:noVBand="0"/>
            </w:tblPr>
            <w:tblGrid>
              <w:gridCol w:w="2734"/>
              <w:gridCol w:w="5579"/>
            </w:tblGrid>
            <w:tr w:rsidR="00004F1F" w:rsidRPr="00D436D3" w14:paraId="16E8C59F" w14:textId="77777777" w:rsidTr="00813D25">
              <w:trPr>
                <w:trHeight w:val="42"/>
              </w:trPr>
              <w:tc>
                <w:tcPr>
                  <w:tcW w:w="2734" w:type="dxa"/>
                  <w:vAlign w:val="center"/>
                </w:tcPr>
                <w:p w14:paraId="4C53B985" w14:textId="77777777" w:rsidR="00004F1F" w:rsidRPr="00D436D3" w:rsidRDefault="00004F1F" w:rsidP="00D3248F">
                  <w:pPr>
                    <w:pStyle w:val="ListBullet"/>
                    <w:spacing w:line="240" w:lineRule="auto"/>
                    <w:ind w:left="0" w:firstLine="0"/>
                    <w:rPr>
                      <w:rFonts w:ascii="Palatino Linotype" w:hAnsi="Palatino Linotype"/>
                      <w:b/>
                      <w:bCs/>
                      <w:color w:val="548DD4" w:themeColor="text2" w:themeTint="99"/>
                    </w:rPr>
                  </w:pPr>
                </w:p>
              </w:tc>
              <w:tc>
                <w:tcPr>
                  <w:tcW w:w="5579" w:type="dxa"/>
                  <w:vAlign w:val="center"/>
                </w:tcPr>
                <w:p w14:paraId="4300F5F6" w14:textId="77777777" w:rsidR="00004F1F" w:rsidRPr="00D436D3" w:rsidRDefault="00004F1F" w:rsidP="00D3248F">
                  <w:pPr>
                    <w:pStyle w:val="ListBullet"/>
                    <w:spacing w:line="240" w:lineRule="auto"/>
                    <w:ind w:left="0" w:firstLine="0"/>
                    <w:rPr>
                      <w:rFonts w:ascii="Palatino Linotype" w:hAnsi="Palatino Linotype"/>
                    </w:rPr>
                  </w:pPr>
                </w:p>
              </w:tc>
            </w:tr>
            <w:tr w:rsidR="00004F1F" w:rsidRPr="00D436D3" w14:paraId="36AD50EE" w14:textId="77777777" w:rsidTr="00813D25">
              <w:trPr>
                <w:trHeight w:val="42"/>
              </w:trPr>
              <w:tc>
                <w:tcPr>
                  <w:tcW w:w="2734" w:type="dxa"/>
                  <w:vAlign w:val="center"/>
                </w:tcPr>
                <w:p w14:paraId="7AF223C6" w14:textId="77777777" w:rsidR="00004F1F" w:rsidRPr="00D436D3" w:rsidRDefault="000200E2" w:rsidP="000200E2">
                  <w:pPr>
                    <w:pStyle w:val="ListBullet"/>
                    <w:spacing w:line="360" w:lineRule="auto"/>
                    <w:ind w:left="0" w:firstLine="0"/>
                    <w:rPr>
                      <w:rFonts w:ascii="Palatino Linotype" w:hAnsi="Palatino Linotype" w:cstheme="minorHAnsi"/>
                      <w:b/>
                      <w:bCs/>
                      <w:color w:val="548DD4" w:themeColor="text2" w:themeTint="99"/>
                    </w:rPr>
                  </w:pPr>
                  <w:r w:rsidRPr="00D436D3">
                    <w:rPr>
                      <w:rFonts w:ascii="Palatino Linotype" w:hAnsi="Palatino Linotype" w:cs="Arial"/>
                      <w:b/>
                      <w:color w:val="548DD4" w:themeColor="text2" w:themeTint="99"/>
                    </w:rPr>
                    <w:t xml:space="preserve">Technologies                        </w:t>
                  </w:r>
                  <w:r w:rsidR="00004F1F" w:rsidRPr="00D436D3">
                    <w:rPr>
                      <w:rFonts w:ascii="Palatino Linotype" w:hAnsi="Palatino Linotype" w:cs="Arial"/>
                      <w:b/>
                      <w:color w:val="548DD4" w:themeColor="text2" w:themeTint="99"/>
                    </w:rPr>
                    <w:t xml:space="preserve">: </w:t>
                  </w:r>
                </w:p>
              </w:tc>
              <w:tc>
                <w:tcPr>
                  <w:tcW w:w="5579" w:type="dxa"/>
                  <w:vAlign w:val="center"/>
                </w:tcPr>
                <w:p w14:paraId="365359EB" w14:textId="3FC670B8" w:rsidR="00004F1F" w:rsidRPr="00D436D3" w:rsidRDefault="00B556D5" w:rsidP="00152E6C">
                  <w:pPr>
                    <w:pStyle w:val="ListBullet"/>
                    <w:spacing w:line="360" w:lineRule="auto"/>
                    <w:ind w:left="0" w:firstLine="0"/>
                    <w:rPr>
                      <w:rFonts w:ascii="Palatino Linotype" w:hAnsi="Palatino Linotype" w:cstheme="minorHAnsi"/>
                    </w:rPr>
                  </w:pPr>
                  <w:r w:rsidRPr="00D436D3">
                    <w:rPr>
                      <w:rFonts w:ascii="Palatino Linotype" w:hAnsi="Palatino Linotype" w:cs="Arial"/>
                    </w:rPr>
                    <w:t>Ruby on R</w:t>
                  </w:r>
                  <w:r w:rsidR="00734363">
                    <w:rPr>
                      <w:rFonts w:ascii="Palatino Linotype" w:hAnsi="Palatino Linotype" w:cs="Arial"/>
                    </w:rPr>
                    <w:t xml:space="preserve">ails, </w:t>
                  </w:r>
                  <w:r w:rsidR="00286486" w:rsidRPr="00D436D3">
                    <w:rPr>
                      <w:rFonts w:ascii="Palatino Linotype" w:hAnsi="Palatino Linotype" w:cs="Arial"/>
                    </w:rPr>
                    <w:t>C#.net</w:t>
                  </w:r>
                  <w:r w:rsidR="00502804" w:rsidRPr="00D436D3">
                    <w:rPr>
                      <w:rFonts w:ascii="Palatino Linotype" w:hAnsi="Palatino Linotype" w:cs="Arial"/>
                    </w:rPr>
                    <w:t xml:space="preserve"> 4.0</w:t>
                  </w:r>
                  <w:r w:rsidR="00152E6C">
                    <w:rPr>
                      <w:rFonts w:ascii="Palatino Linotype" w:hAnsi="Palatino Linotype" w:cs="Arial"/>
                    </w:rPr>
                    <w:t xml:space="preserve">, JAVA, </w:t>
                  </w:r>
                  <w:r w:rsidR="00502804" w:rsidRPr="00D436D3">
                    <w:rPr>
                      <w:rFonts w:ascii="Palatino Linotype" w:hAnsi="Palatino Linotype" w:cs="Arial"/>
                    </w:rPr>
                    <w:t>C++,  C</w:t>
                  </w:r>
                  <w:r w:rsidR="00004F1F" w:rsidRPr="00D436D3">
                    <w:rPr>
                      <w:rFonts w:ascii="Palatino Linotype" w:hAnsi="Palatino Linotype" w:cs="Arial"/>
                    </w:rPr>
                    <w:t xml:space="preserve"> </w:t>
                  </w:r>
                </w:p>
              </w:tc>
            </w:tr>
            <w:tr w:rsidR="00004F1F" w:rsidRPr="00D436D3" w14:paraId="7D437111" w14:textId="77777777" w:rsidTr="00813D25">
              <w:trPr>
                <w:trHeight w:val="148"/>
              </w:trPr>
              <w:tc>
                <w:tcPr>
                  <w:tcW w:w="2734" w:type="dxa"/>
                  <w:vAlign w:val="center"/>
                </w:tcPr>
                <w:p w14:paraId="32069C05" w14:textId="77777777" w:rsidR="00004F1F" w:rsidRPr="00D436D3" w:rsidRDefault="00004F1F" w:rsidP="00286486">
                  <w:pPr>
                    <w:pStyle w:val="ListBullet"/>
                    <w:spacing w:line="360" w:lineRule="auto"/>
                    <w:ind w:left="0" w:firstLine="0"/>
                    <w:rPr>
                      <w:rFonts w:ascii="Palatino Linotype" w:hAnsi="Palatino Linotype" w:cstheme="minorHAnsi"/>
                      <w:b/>
                      <w:bCs/>
                      <w:color w:val="548DD4" w:themeColor="text2" w:themeTint="99"/>
                    </w:rPr>
                  </w:pPr>
                  <w:r w:rsidRPr="00D436D3">
                    <w:rPr>
                      <w:rFonts w:ascii="Palatino Linotype" w:hAnsi="Palatino Linotype" w:cs="Arial"/>
                      <w:b/>
                      <w:color w:val="548DD4" w:themeColor="text2" w:themeTint="99"/>
                    </w:rPr>
                    <w:t>Database Application         :</w:t>
                  </w:r>
                </w:p>
              </w:tc>
              <w:tc>
                <w:tcPr>
                  <w:tcW w:w="5579" w:type="dxa"/>
                  <w:vAlign w:val="center"/>
                </w:tcPr>
                <w:p w14:paraId="429C3253" w14:textId="77777777" w:rsidR="00004F1F" w:rsidRPr="00D436D3" w:rsidRDefault="00286486" w:rsidP="00286486">
                  <w:pPr>
                    <w:spacing w:after="0" w:line="360" w:lineRule="auto"/>
                    <w:jc w:val="both"/>
                    <w:rPr>
                      <w:rFonts w:ascii="Palatino Linotype" w:hAnsi="Palatino Linotype" w:cs="Arial"/>
                    </w:rPr>
                  </w:pPr>
                  <w:r w:rsidRPr="00D436D3">
                    <w:rPr>
                      <w:rFonts w:ascii="Palatino Linotype" w:hAnsi="Palatino Linotype" w:cs="Arial"/>
                    </w:rPr>
                    <w:t>Oracle, MySql, Postgres,</w:t>
                  </w:r>
                  <w:r w:rsidR="00B556D5" w:rsidRPr="00D436D3">
                    <w:rPr>
                      <w:rFonts w:ascii="Palatino Linotype" w:hAnsi="Palatino Linotype" w:cs="Arial"/>
                    </w:rPr>
                    <w:t xml:space="preserve"> Sqlite,</w:t>
                  </w:r>
                  <w:r w:rsidRPr="00D436D3">
                    <w:rPr>
                      <w:rFonts w:ascii="Palatino Linotype" w:hAnsi="Palatino Linotype" w:cs="Arial"/>
                    </w:rPr>
                    <w:t xml:space="preserve"> SQL Server 2008</w:t>
                  </w:r>
                </w:p>
              </w:tc>
            </w:tr>
            <w:tr w:rsidR="00004F1F" w:rsidRPr="00D436D3" w14:paraId="7CD99785" w14:textId="77777777" w:rsidTr="00813D25">
              <w:trPr>
                <w:trHeight w:val="191"/>
              </w:trPr>
              <w:tc>
                <w:tcPr>
                  <w:tcW w:w="2734" w:type="dxa"/>
                  <w:vAlign w:val="center"/>
                </w:tcPr>
                <w:p w14:paraId="1F558DFE" w14:textId="77777777" w:rsidR="00004F1F" w:rsidRPr="00D436D3" w:rsidRDefault="00004F1F" w:rsidP="00286486">
                  <w:pPr>
                    <w:pStyle w:val="ListBullet"/>
                    <w:spacing w:line="360" w:lineRule="auto"/>
                    <w:ind w:left="0" w:firstLine="0"/>
                    <w:jc w:val="both"/>
                    <w:rPr>
                      <w:rFonts w:ascii="Palatino Linotype" w:hAnsi="Palatino Linotype" w:cstheme="minorHAnsi"/>
                      <w:b/>
                      <w:bCs/>
                      <w:color w:val="548DD4" w:themeColor="text2" w:themeTint="99"/>
                    </w:rPr>
                  </w:pPr>
                  <w:r w:rsidRPr="00D436D3">
                    <w:rPr>
                      <w:rFonts w:ascii="Palatino Linotype" w:hAnsi="Palatino Linotype" w:cs="Arial"/>
                      <w:b/>
                      <w:color w:val="548DD4" w:themeColor="text2" w:themeTint="99"/>
                    </w:rPr>
                    <w:t>Web Technologies              :</w:t>
                  </w:r>
                </w:p>
              </w:tc>
              <w:tc>
                <w:tcPr>
                  <w:tcW w:w="5579" w:type="dxa"/>
                  <w:vAlign w:val="center"/>
                </w:tcPr>
                <w:p w14:paraId="303503A5" w14:textId="77777777" w:rsidR="00004F1F" w:rsidRPr="00D436D3" w:rsidRDefault="00734363" w:rsidP="00286486">
                  <w:pPr>
                    <w:spacing w:after="0" w:line="360" w:lineRule="auto"/>
                    <w:jc w:val="both"/>
                    <w:rPr>
                      <w:rFonts w:ascii="Palatino Linotype" w:hAnsi="Palatino Linotype" w:cs="Arial"/>
                    </w:rPr>
                  </w:pPr>
                  <w:r>
                    <w:rPr>
                      <w:rFonts w:ascii="Palatino Linotype" w:hAnsi="Palatino Linotype" w:cs="Arial"/>
                    </w:rPr>
                    <w:t xml:space="preserve">EmberJS, </w:t>
                  </w:r>
                  <w:r w:rsidR="00286486" w:rsidRPr="00D436D3">
                    <w:rPr>
                      <w:rFonts w:ascii="Palatino Linotype" w:hAnsi="Palatino Linotype" w:cs="Arial"/>
                    </w:rPr>
                    <w:t>AngularJS, HTML</w:t>
                  </w:r>
                  <w:r w:rsidR="00004F1F" w:rsidRPr="00D436D3">
                    <w:rPr>
                      <w:rFonts w:ascii="Palatino Linotype" w:hAnsi="Palatino Linotype" w:cs="Arial"/>
                    </w:rPr>
                    <w:t xml:space="preserve">, </w:t>
                  </w:r>
                  <w:r w:rsidR="00286486" w:rsidRPr="00D436D3">
                    <w:rPr>
                      <w:rFonts w:ascii="Palatino Linotype" w:hAnsi="Palatino Linotype" w:cs="Arial"/>
                    </w:rPr>
                    <w:t>J</w:t>
                  </w:r>
                  <w:r w:rsidR="00004F1F" w:rsidRPr="00D436D3">
                    <w:rPr>
                      <w:rFonts w:ascii="Palatino Linotype" w:hAnsi="Palatino Linotype" w:cs="Arial"/>
                    </w:rPr>
                    <w:t>avaScr</w:t>
                  </w:r>
                  <w:r w:rsidR="00286486" w:rsidRPr="00D436D3">
                    <w:rPr>
                      <w:rFonts w:ascii="Palatino Linotype" w:hAnsi="Palatino Linotype" w:cs="Arial"/>
                    </w:rPr>
                    <w:t>ipt, Ajax</w:t>
                  </w:r>
                </w:p>
              </w:tc>
            </w:tr>
            <w:tr w:rsidR="00286486" w:rsidRPr="00D436D3" w14:paraId="27182D45" w14:textId="77777777" w:rsidTr="00813D25">
              <w:trPr>
                <w:trHeight w:val="191"/>
              </w:trPr>
              <w:tc>
                <w:tcPr>
                  <w:tcW w:w="2734" w:type="dxa"/>
                  <w:vAlign w:val="center"/>
                </w:tcPr>
                <w:p w14:paraId="4296CD91" w14:textId="77777777" w:rsidR="00286486" w:rsidRPr="00D436D3" w:rsidRDefault="00286486" w:rsidP="00286486">
                  <w:pPr>
                    <w:pStyle w:val="ListBullet"/>
                    <w:spacing w:line="360" w:lineRule="auto"/>
                    <w:ind w:left="0" w:firstLine="0"/>
                    <w:jc w:val="both"/>
                    <w:rPr>
                      <w:rFonts w:ascii="Palatino Linotype" w:hAnsi="Palatino Linotype" w:cs="Arial"/>
                      <w:b/>
                      <w:color w:val="548DD4" w:themeColor="text2" w:themeTint="99"/>
                    </w:rPr>
                  </w:pPr>
                  <w:r w:rsidRPr="00D436D3">
                    <w:rPr>
                      <w:rFonts w:ascii="Palatino Linotype" w:hAnsi="Palatino Linotype" w:cs="Arial"/>
                      <w:b/>
                      <w:color w:val="548DD4" w:themeColor="text2" w:themeTint="99"/>
                    </w:rPr>
                    <w:t>Operation Systems             :</w:t>
                  </w:r>
                </w:p>
              </w:tc>
              <w:tc>
                <w:tcPr>
                  <w:tcW w:w="5579" w:type="dxa"/>
                  <w:vAlign w:val="center"/>
                </w:tcPr>
                <w:p w14:paraId="2E58FE15" w14:textId="3ADF2380" w:rsidR="00286486" w:rsidRPr="00D436D3" w:rsidRDefault="00152E6C" w:rsidP="000200E2">
                  <w:pPr>
                    <w:spacing w:after="0" w:line="360" w:lineRule="auto"/>
                    <w:jc w:val="both"/>
                    <w:rPr>
                      <w:rFonts w:ascii="Palatino Linotype" w:hAnsi="Palatino Linotype" w:cs="Arial"/>
                    </w:rPr>
                  </w:pPr>
                  <w:r>
                    <w:rPr>
                      <w:rFonts w:ascii="Palatino Linotype" w:hAnsi="Palatino Linotype" w:cs="Arial"/>
                    </w:rPr>
                    <w:t xml:space="preserve">iOS, </w:t>
                  </w:r>
                  <w:r w:rsidR="00286486" w:rsidRPr="00D436D3">
                    <w:rPr>
                      <w:rFonts w:ascii="Palatino Linotype" w:hAnsi="Palatino Linotype" w:cs="Arial"/>
                    </w:rPr>
                    <w:t xml:space="preserve">Widows, </w:t>
                  </w:r>
                  <w:r w:rsidR="000200E2" w:rsidRPr="00D436D3">
                    <w:rPr>
                      <w:rFonts w:ascii="Palatino Linotype" w:hAnsi="Palatino Linotype" w:cs="Arial"/>
                    </w:rPr>
                    <w:t>Unix, Linux</w:t>
                  </w:r>
                </w:p>
              </w:tc>
            </w:tr>
            <w:tr w:rsidR="00734363" w:rsidRPr="00D436D3" w14:paraId="488B2573" w14:textId="77777777" w:rsidTr="00813D25">
              <w:trPr>
                <w:trHeight w:val="191"/>
              </w:trPr>
              <w:tc>
                <w:tcPr>
                  <w:tcW w:w="2734" w:type="dxa"/>
                  <w:vAlign w:val="center"/>
                </w:tcPr>
                <w:p w14:paraId="658D6809" w14:textId="77777777" w:rsidR="00734363" w:rsidRPr="00D436D3" w:rsidRDefault="00734363" w:rsidP="00286486">
                  <w:pPr>
                    <w:pStyle w:val="ListBullet"/>
                    <w:spacing w:line="360" w:lineRule="auto"/>
                    <w:ind w:left="0" w:firstLine="0"/>
                    <w:jc w:val="both"/>
                    <w:rPr>
                      <w:rFonts w:ascii="Palatino Linotype" w:hAnsi="Palatino Linotype" w:cs="Arial"/>
                      <w:b/>
                      <w:color w:val="548DD4" w:themeColor="text2" w:themeTint="99"/>
                    </w:rPr>
                  </w:pPr>
                  <w:r>
                    <w:rPr>
                      <w:rFonts w:ascii="Palatino Linotype" w:hAnsi="Palatino Linotype" w:cs="Arial"/>
                      <w:b/>
                      <w:color w:val="548DD4" w:themeColor="text2" w:themeTint="99"/>
                    </w:rPr>
                    <w:t>Others                                   :</w:t>
                  </w:r>
                </w:p>
              </w:tc>
              <w:tc>
                <w:tcPr>
                  <w:tcW w:w="5579" w:type="dxa"/>
                  <w:vAlign w:val="center"/>
                </w:tcPr>
                <w:p w14:paraId="7CDD1568" w14:textId="1028E184" w:rsidR="00734363" w:rsidRPr="00D436D3" w:rsidRDefault="00734363" w:rsidP="000200E2">
                  <w:pPr>
                    <w:spacing w:after="0" w:line="360" w:lineRule="auto"/>
                    <w:jc w:val="both"/>
                    <w:rPr>
                      <w:rFonts w:ascii="Palatino Linotype" w:hAnsi="Palatino Linotype" w:cs="Arial"/>
                    </w:rPr>
                  </w:pPr>
                  <w:r>
                    <w:rPr>
                      <w:rFonts w:ascii="Palatino Linotype" w:hAnsi="Palatino Linotype" w:cs="Arial"/>
                    </w:rPr>
                    <w:t>Github, Jenkins</w:t>
                  </w:r>
                  <w:r w:rsidR="006365FF">
                    <w:rPr>
                      <w:rFonts w:ascii="Palatino Linotype" w:hAnsi="Palatino Linotype" w:cs="Arial"/>
                    </w:rPr>
                    <w:t>, Circle-Ci</w:t>
                  </w:r>
                </w:p>
              </w:tc>
            </w:tr>
          </w:tbl>
          <w:p w14:paraId="1D28918F" w14:textId="77777777" w:rsidR="00004F1F" w:rsidRPr="00D436D3" w:rsidRDefault="00004F1F" w:rsidP="005C5E70">
            <w:pPr>
              <w:pStyle w:val="Section"/>
              <w:rPr>
                <w:rFonts w:ascii="Palatino Linotype" w:hAnsi="Palatino Linotype" w:cstheme="minorHAnsi"/>
                <w:color w:val="1F497D" w:themeColor="text2"/>
                <w:sz w:val="20"/>
              </w:rPr>
            </w:pPr>
          </w:p>
        </w:tc>
        <w:tc>
          <w:tcPr>
            <w:tcW w:w="0" w:type="auto"/>
            <w:tcBorders>
              <w:top w:val="single" w:sz="6" w:space="0" w:color="AAB0C7"/>
              <w:left w:val="single" w:sz="6" w:space="0" w:color="AAB0C7"/>
              <w:right w:val="single" w:sz="6" w:space="0" w:color="AAB0C7"/>
            </w:tcBorders>
          </w:tcPr>
          <w:p w14:paraId="3864DA31" w14:textId="77777777" w:rsidR="00004F1F" w:rsidRPr="00D436D3" w:rsidRDefault="00004F1F" w:rsidP="005F6AC2">
            <w:pPr>
              <w:pStyle w:val="ListBullet"/>
              <w:spacing w:line="240" w:lineRule="auto"/>
              <w:ind w:firstLine="0"/>
              <w:rPr>
                <w:rFonts w:ascii="Palatino Linotype" w:hAnsi="Palatino Linotype"/>
              </w:rPr>
            </w:pPr>
          </w:p>
        </w:tc>
      </w:tr>
      <w:tr w:rsidR="00980B32" w:rsidRPr="00D436D3" w14:paraId="6D4A24C2" w14:textId="77777777" w:rsidTr="00980B32">
        <w:trPr>
          <w:trHeight w:val="42"/>
          <w:jc w:val="center"/>
        </w:trPr>
        <w:tc>
          <w:tcPr>
            <w:tcW w:w="367" w:type="dxa"/>
            <w:tcBorders>
              <w:top w:val="single" w:sz="6" w:space="0" w:color="AAB0C7"/>
              <w:left w:val="single" w:sz="6" w:space="0" w:color="AAB0C7"/>
              <w:bottom w:val="single" w:sz="6" w:space="0" w:color="AAB0C7"/>
              <w:right w:val="single" w:sz="6" w:space="0" w:color="AAB0C7"/>
            </w:tcBorders>
            <w:shd w:val="clear" w:color="auto" w:fill="AAB0C7"/>
          </w:tcPr>
          <w:p w14:paraId="4EE30A4A" w14:textId="77777777" w:rsidR="00980B32" w:rsidRPr="00D436D3" w:rsidRDefault="00980B32" w:rsidP="005F6AC2">
            <w:pPr>
              <w:spacing w:after="0" w:line="240" w:lineRule="auto"/>
              <w:rPr>
                <w:rFonts w:ascii="Palatino Linotype" w:hAnsi="Palatino Linotype"/>
              </w:rPr>
            </w:pPr>
          </w:p>
        </w:tc>
        <w:tc>
          <w:tcPr>
            <w:tcW w:w="0" w:type="auto"/>
            <w:gridSpan w:val="2"/>
            <w:tcBorders>
              <w:top w:val="single" w:sz="6" w:space="0" w:color="AAB0C7"/>
              <w:left w:val="single" w:sz="6" w:space="0" w:color="AAB0C7"/>
              <w:bottom w:val="single" w:sz="6" w:space="0" w:color="AAB0C7"/>
              <w:right w:val="single" w:sz="6" w:space="0" w:color="AAB0C7"/>
            </w:tcBorders>
            <w:tcMar>
              <w:top w:w="360" w:type="dxa"/>
              <w:left w:w="360" w:type="dxa"/>
              <w:bottom w:w="360" w:type="dxa"/>
              <w:right w:w="360" w:type="dxa"/>
            </w:tcMar>
          </w:tcPr>
          <w:p w14:paraId="770E9B8F" w14:textId="77777777" w:rsidR="00C76877" w:rsidRDefault="00980B32" w:rsidP="00980B32">
            <w:pPr>
              <w:spacing w:line="252" w:lineRule="auto"/>
              <w:jc w:val="both"/>
              <w:rPr>
                <w:rFonts w:ascii="Palatino Linotype" w:hAnsi="Palatino Linotype"/>
                <w:b/>
                <w:bCs/>
                <w:color w:val="002060"/>
                <w:sz w:val="24"/>
                <w:szCs w:val="24"/>
              </w:rPr>
            </w:pPr>
            <w:r w:rsidRPr="00D436D3">
              <w:rPr>
                <w:rFonts w:ascii="Palatino Linotype" w:hAnsi="Palatino Linotype"/>
                <w:b/>
                <w:bCs/>
                <w:color w:val="002060"/>
                <w:sz w:val="24"/>
                <w:szCs w:val="24"/>
              </w:rPr>
              <w:t>Experience:</w:t>
            </w:r>
          </w:p>
          <w:tbl>
            <w:tblPr>
              <w:tblStyle w:val="LightShading-Accent21"/>
              <w:tblW w:w="0" w:type="auto"/>
              <w:tblInd w:w="3" w:type="dxa"/>
              <w:tblLook w:val="0000" w:firstRow="0" w:lastRow="0" w:firstColumn="0" w:lastColumn="0" w:noHBand="0" w:noVBand="0"/>
            </w:tblPr>
            <w:tblGrid>
              <w:gridCol w:w="2351"/>
              <w:gridCol w:w="5987"/>
            </w:tblGrid>
            <w:tr w:rsidR="00734363" w:rsidRPr="00D436D3" w14:paraId="2BBE9924" w14:textId="77777777" w:rsidTr="00734363">
              <w:tc>
                <w:tcPr>
                  <w:tcW w:w="2351" w:type="dxa"/>
                </w:tcPr>
                <w:p w14:paraId="0672C59F" w14:textId="77777777" w:rsidR="00734363" w:rsidRPr="00D436D3" w:rsidRDefault="00734363" w:rsidP="002C6494">
                  <w:pPr>
                    <w:pStyle w:val="WW-Default"/>
                    <w:spacing w:line="320" w:lineRule="atLeast"/>
                    <w:jc w:val="both"/>
                    <w:rPr>
                      <w:rFonts w:ascii="Palatino Linotype" w:hAnsi="Palatino Linotype" w:cs="Times New Roman"/>
                      <w:b/>
                      <w:color w:val="4F81BD" w:themeColor="accent1"/>
                      <w:sz w:val="20"/>
                      <w:szCs w:val="20"/>
                    </w:rPr>
                  </w:pPr>
                  <w:r w:rsidRPr="00D436D3">
                    <w:rPr>
                      <w:rFonts w:ascii="Palatino Linotype" w:hAnsi="Palatino Linotype" w:cs="Times New Roman"/>
                      <w:b/>
                      <w:color w:val="4F81BD" w:themeColor="accent1"/>
                      <w:sz w:val="20"/>
                      <w:szCs w:val="20"/>
                    </w:rPr>
                    <w:t>Company Name:</w:t>
                  </w:r>
                </w:p>
              </w:tc>
              <w:tc>
                <w:tcPr>
                  <w:tcW w:w="5987" w:type="dxa"/>
                </w:tcPr>
                <w:p w14:paraId="7C142439" w14:textId="77777777" w:rsidR="00734363" w:rsidRPr="00D436D3" w:rsidRDefault="00734363" w:rsidP="002C6494">
                  <w:pPr>
                    <w:pStyle w:val="WW-Default"/>
                    <w:autoSpaceDE/>
                    <w:spacing w:after="200" w:line="320" w:lineRule="atLeast"/>
                    <w:jc w:val="both"/>
                    <w:rPr>
                      <w:rFonts w:ascii="Palatino Linotype" w:hAnsi="Palatino Linotype" w:cs="Times New Roman"/>
                      <w:b/>
                      <w:sz w:val="20"/>
                      <w:szCs w:val="20"/>
                    </w:rPr>
                  </w:pPr>
                  <w:r>
                    <w:rPr>
                      <w:rFonts w:ascii="Palatino Linotype" w:hAnsi="Palatino Linotype" w:cs="Times New Roman"/>
                      <w:b/>
                      <w:sz w:val="20"/>
                      <w:szCs w:val="20"/>
                    </w:rPr>
                    <w:t>DECISION RESOURCES GROUP(Piramal Healthcare group)</w:t>
                  </w:r>
                </w:p>
              </w:tc>
            </w:tr>
            <w:tr w:rsidR="00734363" w:rsidRPr="00D436D3" w14:paraId="61B01251" w14:textId="77777777" w:rsidTr="00734363">
              <w:tc>
                <w:tcPr>
                  <w:tcW w:w="2351" w:type="dxa"/>
                </w:tcPr>
                <w:p w14:paraId="4A05CC6D" w14:textId="77777777" w:rsidR="00734363" w:rsidRPr="00D436D3" w:rsidRDefault="00734363" w:rsidP="002C6494">
                  <w:pPr>
                    <w:pStyle w:val="WW-Default"/>
                    <w:spacing w:line="320" w:lineRule="atLeast"/>
                    <w:jc w:val="both"/>
                    <w:rPr>
                      <w:rFonts w:ascii="Palatino Linotype" w:hAnsi="Palatino Linotype" w:cs="Times New Roman"/>
                      <w:b/>
                      <w:color w:val="4F81BD" w:themeColor="accent1"/>
                      <w:sz w:val="20"/>
                      <w:szCs w:val="20"/>
                    </w:rPr>
                  </w:pPr>
                  <w:r w:rsidRPr="00D436D3">
                    <w:rPr>
                      <w:rFonts w:ascii="Palatino Linotype" w:hAnsi="Palatino Linotype" w:cs="Times New Roman"/>
                      <w:b/>
                      <w:color w:val="4F81BD" w:themeColor="accent1"/>
                      <w:sz w:val="20"/>
                      <w:szCs w:val="20"/>
                    </w:rPr>
                    <w:t xml:space="preserve">Date of Employment: </w:t>
                  </w:r>
                </w:p>
              </w:tc>
              <w:tc>
                <w:tcPr>
                  <w:tcW w:w="5987" w:type="dxa"/>
                </w:tcPr>
                <w:p w14:paraId="5B803CF9" w14:textId="77777777" w:rsidR="00734363" w:rsidRPr="00D436D3" w:rsidRDefault="00734363" w:rsidP="00734363">
                  <w:pPr>
                    <w:pStyle w:val="WW-Default"/>
                    <w:autoSpaceDE/>
                    <w:spacing w:after="200" w:line="320" w:lineRule="atLeast"/>
                    <w:jc w:val="both"/>
                    <w:rPr>
                      <w:rFonts w:ascii="Palatino Linotype" w:hAnsi="Palatino Linotype" w:cs="Times New Roman"/>
                      <w:sz w:val="20"/>
                      <w:szCs w:val="20"/>
                    </w:rPr>
                  </w:pPr>
                  <w:r>
                    <w:rPr>
                      <w:rFonts w:ascii="Palatino Linotype" w:hAnsi="Palatino Linotype" w:cs="Times New Roman"/>
                      <w:sz w:val="20"/>
                      <w:szCs w:val="20"/>
                    </w:rPr>
                    <w:t>NOVEMBER 2015</w:t>
                  </w:r>
                  <w:r w:rsidRPr="00D436D3">
                    <w:rPr>
                      <w:rFonts w:ascii="Palatino Linotype" w:hAnsi="Palatino Linotype" w:cs="Times New Roman"/>
                      <w:sz w:val="20"/>
                      <w:szCs w:val="20"/>
                    </w:rPr>
                    <w:t xml:space="preserve"> </w:t>
                  </w:r>
                  <w:r>
                    <w:rPr>
                      <w:rFonts w:ascii="Palatino Linotype" w:hAnsi="Palatino Linotype" w:cs="Times New Roman"/>
                      <w:sz w:val="20"/>
                      <w:szCs w:val="20"/>
                    </w:rPr>
                    <w:t>- CONTINUE</w:t>
                  </w:r>
                </w:p>
              </w:tc>
            </w:tr>
            <w:tr w:rsidR="00734363" w:rsidRPr="00D436D3" w14:paraId="68F7745C" w14:textId="77777777" w:rsidTr="00734363">
              <w:tc>
                <w:tcPr>
                  <w:tcW w:w="2351" w:type="dxa"/>
                </w:tcPr>
                <w:p w14:paraId="3ABBA2EA" w14:textId="77777777" w:rsidR="00734363" w:rsidRPr="00D436D3" w:rsidRDefault="00734363" w:rsidP="002C6494">
                  <w:pPr>
                    <w:pStyle w:val="WW-Default"/>
                    <w:spacing w:line="320" w:lineRule="atLeast"/>
                    <w:jc w:val="both"/>
                    <w:rPr>
                      <w:rFonts w:ascii="Palatino Linotype" w:hAnsi="Palatino Linotype" w:cs="Times New Roman"/>
                      <w:b/>
                      <w:color w:val="4F81BD" w:themeColor="accent1"/>
                      <w:sz w:val="20"/>
                      <w:szCs w:val="20"/>
                    </w:rPr>
                  </w:pPr>
                  <w:r w:rsidRPr="00D436D3">
                    <w:rPr>
                      <w:rFonts w:ascii="Palatino Linotype" w:hAnsi="Palatino Linotype" w:cs="Times New Roman"/>
                      <w:b/>
                      <w:color w:val="4F81BD" w:themeColor="accent1"/>
                      <w:sz w:val="20"/>
                      <w:szCs w:val="20"/>
                    </w:rPr>
                    <w:t>Responsibility:</w:t>
                  </w:r>
                </w:p>
              </w:tc>
              <w:tc>
                <w:tcPr>
                  <w:tcW w:w="5987" w:type="dxa"/>
                </w:tcPr>
                <w:p w14:paraId="4B65BDA7" w14:textId="05B501E3" w:rsidR="00734363" w:rsidRPr="00D436D3" w:rsidRDefault="00734363" w:rsidP="002C6494">
                  <w:pPr>
                    <w:rPr>
                      <w:rFonts w:ascii="Palatino Linotype" w:hAnsi="Palatino Linotype"/>
                    </w:rPr>
                  </w:pPr>
                  <w:r w:rsidRPr="00D436D3">
                    <w:rPr>
                      <w:rFonts w:ascii="Palatino Linotype" w:hAnsi="Palatino Linotype"/>
                      <w:bCs/>
                    </w:rPr>
                    <w:t xml:space="preserve">Responsible for Ruby on Rails </w:t>
                  </w:r>
                  <w:r>
                    <w:rPr>
                      <w:rFonts w:ascii="Palatino Linotype" w:hAnsi="Palatino Linotype"/>
                      <w:bCs/>
                    </w:rPr>
                    <w:t xml:space="preserve">and EmberJS </w:t>
                  </w:r>
                  <w:r w:rsidRPr="00D436D3">
                    <w:rPr>
                      <w:rFonts w:ascii="Palatino Linotype" w:hAnsi="Palatino Linotype"/>
                      <w:bCs/>
                    </w:rPr>
                    <w:t>application development</w:t>
                  </w:r>
                  <w:r w:rsidR="006365FF">
                    <w:rPr>
                      <w:rFonts w:ascii="Palatino Linotype" w:hAnsi="Palatino Linotype"/>
                      <w:bCs/>
                    </w:rPr>
                    <w:t>.</w:t>
                  </w:r>
                </w:p>
                <w:p w14:paraId="192996EC" w14:textId="023B7B36" w:rsidR="00734363" w:rsidRPr="00692E42" w:rsidRDefault="00734363" w:rsidP="002C6494">
                  <w:pPr>
                    <w:numPr>
                      <w:ilvl w:val="0"/>
                      <w:numId w:val="44"/>
                    </w:numPr>
                    <w:spacing w:before="100" w:beforeAutospacing="1" w:after="100" w:afterAutospacing="1" w:line="240" w:lineRule="auto"/>
                    <w:rPr>
                      <w:rFonts w:ascii="Palatino Linotype" w:hAnsi="Palatino Linotype"/>
                      <w:color w:val="auto"/>
                      <w:lang w:eastAsia="en-US"/>
                    </w:rPr>
                  </w:pPr>
                  <w:r w:rsidRPr="00692E42">
                    <w:rPr>
                      <w:rFonts w:ascii="Palatino Linotype" w:hAnsi="Palatino Linotype"/>
                      <w:color w:val="auto"/>
                      <w:lang w:eastAsia="en-US"/>
                    </w:rPr>
                    <w:t>Worked ext</w:t>
                  </w:r>
                  <w:r w:rsidR="002C5B7D">
                    <w:rPr>
                      <w:rFonts w:ascii="Palatino Linotype" w:hAnsi="Palatino Linotype"/>
                      <w:color w:val="auto"/>
                      <w:lang w:eastAsia="en-US"/>
                    </w:rPr>
                    <w:t xml:space="preserve">ensively with Ruby on Rails, EmberJS as front end and </w:t>
                  </w:r>
                  <w:r w:rsidRPr="00692E42">
                    <w:rPr>
                      <w:rFonts w:ascii="Palatino Linotype" w:hAnsi="Palatino Linotype"/>
                      <w:color w:val="auto"/>
                      <w:lang w:eastAsia="en-US"/>
                    </w:rPr>
                    <w:t>Postgresql, mysql, oracle on the backend.</w:t>
                  </w:r>
                </w:p>
                <w:p w14:paraId="6B8F9ABF" w14:textId="77777777" w:rsidR="00734363" w:rsidRPr="00D436D3" w:rsidRDefault="00734363" w:rsidP="002C6494">
                  <w:pPr>
                    <w:numPr>
                      <w:ilvl w:val="0"/>
                      <w:numId w:val="44"/>
                    </w:numPr>
                    <w:spacing w:before="100" w:beforeAutospacing="1" w:after="100" w:afterAutospacing="1" w:line="240" w:lineRule="auto"/>
                    <w:rPr>
                      <w:rFonts w:ascii="Palatino Linotype" w:hAnsi="Palatino Linotype"/>
                      <w:color w:val="auto"/>
                      <w:lang w:eastAsia="en-US"/>
                    </w:rPr>
                  </w:pPr>
                  <w:r w:rsidRPr="00692E42">
                    <w:rPr>
                      <w:rFonts w:ascii="Palatino Linotype" w:hAnsi="Palatino Linotype"/>
                      <w:color w:val="auto"/>
                      <w:lang w:eastAsia="en-US"/>
                    </w:rPr>
                    <w:t>Experience with HTML5, Javascript, Angularjs, CSS3 and Twitter Bootstrap on the front end.</w:t>
                  </w:r>
                </w:p>
                <w:p w14:paraId="7F30885F" w14:textId="0C161013" w:rsidR="00734363" w:rsidRPr="00692E42" w:rsidRDefault="00734363" w:rsidP="002C6494">
                  <w:pPr>
                    <w:numPr>
                      <w:ilvl w:val="0"/>
                      <w:numId w:val="44"/>
                    </w:numPr>
                    <w:spacing w:before="100" w:beforeAutospacing="1" w:after="100" w:afterAutospacing="1" w:line="240" w:lineRule="auto"/>
                    <w:rPr>
                      <w:rFonts w:ascii="Palatino Linotype" w:hAnsi="Palatino Linotype"/>
                      <w:color w:val="auto"/>
                      <w:lang w:eastAsia="en-US"/>
                    </w:rPr>
                  </w:pPr>
                  <w:r w:rsidRPr="00D436D3">
                    <w:rPr>
                      <w:rFonts w:ascii="Palatino Linotype" w:hAnsi="Palatino Linotype"/>
                      <w:color w:val="auto"/>
                      <w:lang w:eastAsia="en-US"/>
                    </w:rPr>
                    <w:t>Manages code over github and continue integration with use of Jenkins</w:t>
                  </w:r>
                  <w:r w:rsidR="006365FF">
                    <w:rPr>
                      <w:rFonts w:ascii="Palatino Linotype" w:hAnsi="Palatino Linotype"/>
                      <w:color w:val="auto"/>
                      <w:lang w:eastAsia="en-US"/>
                    </w:rPr>
                    <w:t xml:space="preserve"> and Circle-Ci</w:t>
                  </w:r>
                  <w:r w:rsidRPr="00D436D3">
                    <w:rPr>
                      <w:rFonts w:ascii="Palatino Linotype" w:hAnsi="Palatino Linotype"/>
                      <w:color w:val="auto"/>
                      <w:lang w:eastAsia="en-US"/>
                    </w:rPr>
                    <w:t xml:space="preserve">. </w:t>
                  </w:r>
                </w:p>
                <w:p w14:paraId="03EC8F70" w14:textId="77777777" w:rsidR="00734363" w:rsidRPr="00692E42" w:rsidRDefault="00734363" w:rsidP="002C6494">
                  <w:pPr>
                    <w:numPr>
                      <w:ilvl w:val="0"/>
                      <w:numId w:val="44"/>
                    </w:numPr>
                    <w:spacing w:before="100" w:beforeAutospacing="1" w:after="100" w:afterAutospacing="1" w:line="240" w:lineRule="auto"/>
                    <w:rPr>
                      <w:rFonts w:ascii="Palatino Linotype" w:hAnsi="Palatino Linotype"/>
                      <w:color w:val="auto"/>
                      <w:lang w:eastAsia="en-US"/>
                    </w:rPr>
                  </w:pPr>
                  <w:r w:rsidRPr="00692E42">
                    <w:rPr>
                      <w:rFonts w:ascii="Palatino Linotype" w:hAnsi="Palatino Linotype"/>
                      <w:color w:val="auto"/>
                      <w:lang w:eastAsia="en-US"/>
                    </w:rPr>
                    <w:t>Active involvement in product backlog grooming, release / sprint planning, estimation, customer review meetings.</w:t>
                  </w:r>
                </w:p>
                <w:p w14:paraId="254776F5" w14:textId="77777777" w:rsidR="00734363" w:rsidRPr="00692E42" w:rsidRDefault="00734363" w:rsidP="002C6494">
                  <w:pPr>
                    <w:numPr>
                      <w:ilvl w:val="0"/>
                      <w:numId w:val="44"/>
                    </w:numPr>
                    <w:spacing w:before="100" w:beforeAutospacing="1" w:after="100" w:afterAutospacing="1" w:line="240" w:lineRule="auto"/>
                    <w:rPr>
                      <w:rFonts w:ascii="Palatino Linotype" w:hAnsi="Palatino Linotype"/>
                      <w:color w:val="auto"/>
                      <w:lang w:eastAsia="en-US"/>
                    </w:rPr>
                  </w:pPr>
                  <w:r w:rsidRPr="00692E42">
                    <w:rPr>
                      <w:rFonts w:ascii="Palatino Linotype" w:hAnsi="Palatino Linotype"/>
                      <w:color w:val="auto"/>
                      <w:lang w:eastAsia="en-US"/>
                    </w:rPr>
                    <w:t>Implementation of stories using best engineering practices.</w:t>
                  </w:r>
                </w:p>
                <w:p w14:paraId="41AB627B" w14:textId="77777777" w:rsidR="00734363" w:rsidRPr="00692E42" w:rsidRDefault="00734363" w:rsidP="002C6494">
                  <w:pPr>
                    <w:numPr>
                      <w:ilvl w:val="0"/>
                      <w:numId w:val="44"/>
                    </w:numPr>
                    <w:spacing w:before="100" w:beforeAutospacing="1" w:after="100" w:afterAutospacing="1" w:line="240" w:lineRule="auto"/>
                    <w:rPr>
                      <w:rFonts w:ascii="Palatino Linotype" w:hAnsi="Palatino Linotype"/>
                      <w:color w:val="auto"/>
                      <w:lang w:eastAsia="en-US"/>
                    </w:rPr>
                  </w:pPr>
                  <w:r w:rsidRPr="00692E42">
                    <w:rPr>
                      <w:rFonts w:ascii="Palatino Linotype" w:hAnsi="Palatino Linotype"/>
                      <w:color w:val="auto"/>
                      <w:lang w:eastAsia="en-US"/>
                    </w:rPr>
                    <w:t>Automated test cases such as Rspec, cucumber</w:t>
                  </w:r>
                </w:p>
                <w:p w14:paraId="66EDDB7A" w14:textId="77777777" w:rsidR="00734363" w:rsidRPr="00734363" w:rsidRDefault="00734363" w:rsidP="002C6494">
                  <w:pPr>
                    <w:numPr>
                      <w:ilvl w:val="0"/>
                      <w:numId w:val="44"/>
                    </w:numPr>
                    <w:spacing w:before="100" w:beforeAutospacing="1" w:after="100" w:afterAutospacing="1" w:line="240" w:lineRule="auto"/>
                    <w:rPr>
                      <w:rFonts w:ascii="Palatino Linotype" w:hAnsi="Palatino Linotype"/>
                      <w:color w:val="auto"/>
                      <w:sz w:val="18"/>
                      <w:szCs w:val="18"/>
                      <w:lang w:eastAsia="en-US"/>
                    </w:rPr>
                  </w:pPr>
                  <w:r w:rsidRPr="00734363">
                    <w:rPr>
                      <w:rFonts w:ascii="Palatino Linotype" w:hAnsi="Palatino Linotype"/>
                      <w:color w:val="auto"/>
                      <w:sz w:val="18"/>
                      <w:szCs w:val="18"/>
                      <w:lang w:eastAsia="en-US"/>
                    </w:rPr>
                    <w:t>Deployment / Support Transition</w:t>
                  </w:r>
                </w:p>
                <w:p w14:paraId="4E09CC82" w14:textId="77777777" w:rsidR="00734363" w:rsidRPr="00D436D3" w:rsidRDefault="00734363" w:rsidP="002C6494">
                  <w:pPr>
                    <w:rPr>
                      <w:rFonts w:ascii="Palatino Linotype" w:hAnsi="Palatino Linotype"/>
                      <w:b/>
                      <w:bCs/>
                    </w:rPr>
                  </w:pPr>
                </w:p>
              </w:tc>
            </w:tr>
          </w:tbl>
          <w:p w14:paraId="7837E527" w14:textId="77777777" w:rsidR="00734363" w:rsidRPr="00D436D3" w:rsidRDefault="00734363" w:rsidP="00980B32">
            <w:pPr>
              <w:spacing w:line="252" w:lineRule="auto"/>
              <w:jc w:val="both"/>
              <w:rPr>
                <w:rFonts w:ascii="Palatino Linotype" w:hAnsi="Palatino Linotype"/>
                <w:b/>
                <w:bCs/>
                <w:color w:val="002060"/>
                <w:sz w:val="24"/>
                <w:szCs w:val="24"/>
              </w:rPr>
            </w:pPr>
          </w:p>
          <w:tbl>
            <w:tblPr>
              <w:tblStyle w:val="LightShading-Accent21"/>
              <w:tblW w:w="0" w:type="auto"/>
              <w:tblInd w:w="3" w:type="dxa"/>
              <w:tblLook w:val="0000" w:firstRow="0" w:lastRow="0" w:firstColumn="0" w:lastColumn="0" w:noHBand="0" w:noVBand="0"/>
            </w:tblPr>
            <w:tblGrid>
              <w:gridCol w:w="2351"/>
              <w:gridCol w:w="5987"/>
            </w:tblGrid>
            <w:tr w:rsidR="00F46CA4" w:rsidRPr="00D436D3" w14:paraId="471D58AF" w14:textId="77777777" w:rsidTr="00F46CA4">
              <w:tc>
                <w:tcPr>
                  <w:tcW w:w="2351" w:type="dxa"/>
                </w:tcPr>
                <w:p w14:paraId="135F136A" w14:textId="77777777" w:rsidR="00F46CA4" w:rsidRPr="00D436D3" w:rsidRDefault="00F46CA4" w:rsidP="00D3248F">
                  <w:pPr>
                    <w:pStyle w:val="WW-Default"/>
                    <w:spacing w:line="320" w:lineRule="atLeast"/>
                    <w:jc w:val="both"/>
                    <w:rPr>
                      <w:rFonts w:ascii="Palatino Linotype" w:hAnsi="Palatino Linotype" w:cs="Times New Roman"/>
                      <w:b/>
                      <w:color w:val="4F81BD" w:themeColor="accent1"/>
                      <w:sz w:val="20"/>
                      <w:szCs w:val="20"/>
                    </w:rPr>
                  </w:pPr>
                  <w:r w:rsidRPr="00D436D3">
                    <w:rPr>
                      <w:rFonts w:ascii="Palatino Linotype" w:hAnsi="Palatino Linotype" w:cs="Times New Roman"/>
                      <w:b/>
                      <w:color w:val="4F81BD" w:themeColor="accent1"/>
                      <w:sz w:val="20"/>
                      <w:szCs w:val="20"/>
                    </w:rPr>
                    <w:t>Company Name:</w:t>
                  </w:r>
                </w:p>
              </w:tc>
              <w:tc>
                <w:tcPr>
                  <w:tcW w:w="5987" w:type="dxa"/>
                </w:tcPr>
                <w:p w14:paraId="417881EE" w14:textId="77777777" w:rsidR="00F46CA4" w:rsidRPr="00D436D3" w:rsidRDefault="00F46CA4" w:rsidP="00D3248F">
                  <w:pPr>
                    <w:pStyle w:val="WW-Default"/>
                    <w:autoSpaceDE/>
                    <w:spacing w:after="200" w:line="320" w:lineRule="atLeast"/>
                    <w:jc w:val="both"/>
                    <w:rPr>
                      <w:rFonts w:ascii="Palatino Linotype" w:hAnsi="Palatino Linotype" w:cs="Times New Roman"/>
                      <w:b/>
                      <w:sz w:val="20"/>
                      <w:szCs w:val="20"/>
                    </w:rPr>
                  </w:pPr>
                  <w:r w:rsidRPr="00D436D3">
                    <w:rPr>
                      <w:rFonts w:ascii="Palatino Linotype" w:hAnsi="Palatino Linotype" w:cs="Times New Roman"/>
                      <w:b/>
                      <w:sz w:val="20"/>
                      <w:szCs w:val="20"/>
                    </w:rPr>
                    <w:t>TATA CONSULTANCY SERVICES</w:t>
                  </w:r>
                </w:p>
              </w:tc>
            </w:tr>
            <w:tr w:rsidR="00F46CA4" w:rsidRPr="00D436D3" w14:paraId="00F342CA" w14:textId="77777777" w:rsidTr="00F46CA4">
              <w:tc>
                <w:tcPr>
                  <w:tcW w:w="2351" w:type="dxa"/>
                </w:tcPr>
                <w:p w14:paraId="4BE00784" w14:textId="77777777" w:rsidR="00F46CA4" w:rsidRPr="00D436D3" w:rsidRDefault="00F46CA4" w:rsidP="00D3248F">
                  <w:pPr>
                    <w:pStyle w:val="WW-Default"/>
                    <w:spacing w:line="320" w:lineRule="atLeast"/>
                    <w:jc w:val="both"/>
                    <w:rPr>
                      <w:rFonts w:ascii="Palatino Linotype" w:hAnsi="Palatino Linotype" w:cs="Times New Roman"/>
                      <w:b/>
                      <w:color w:val="4F81BD" w:themeColor="accent1"/>
                      <w:sz w:val="20"/>
                      <w:szCs w:val="20"/>
                    </w:rPr>
                  </w:pPr>
                  <w:r w:rsidRPr="00D436D3">
                    <w:rPr>
                      <w:rFonts w:ascii="Palatino Linotype" w:hAnsi="Palatino Linotype" w:cs="Times New Roman"/>
                      <w:b/>
                      <w:color w:val="4F81BD" w:themeColor="accent1"/>
                      <w:sz w:val="20"/>
                      <w:szCs w:val="20"/>
                    </w:rPr>
                    <w:t xml:space="preserve">Date of Employment: </w:t>
                  </w:r>
                </w:p>
              </w:tc>
              <w:tc>
                <w:tcPr>
                  <w:tcW w:w="5987" w:type="dxa"/>
                </w:tcPr>
                <w:p w14:paraId="6C8D39E7" w14:textId="77777777" w:rsidR="00F46CA4" w:rsidRPr="00D436D3" w:rsidRDefault="00734363" w:rsidP="00D3248F">
                  <w:pPr>
                    <w:pStyle w:val="WW-Default"/>
                    <w:autoSpaceDE/>
                    <w:spacing w:after="200" w:line="320" w:lineRule="atLeast"/>
                    <w:jc w:val="both"/>
                    <w:rPr>
                      <w:rFonts w:ascii="Palatino Linotype" w:hAnsi="Palatino Linotype" w:cs="Times New Roman"/>
                      <w:sz w:val="20"/>
                      <w:szCs w:val="20"/>
                    </w:rPr>
                  </w:pPr>
                  <w:r>
                    <w:rPr>
                      <w:rFonts w:ascii="Palatino Linotype" w:hAnsi="Palatino Linotype" w:cs="Times New Roman"/>
                      <w:sz w:val="20"/>
                      <w:szCs w:val="20"/>
                    </w:rPr>
                    <w:t>MARCH-</w:t>
                  </w:r>
                  <w:r w:rsidR="00F46CA4" w:rsidRPr="00D436D3">
                    <w:rPr>
                      <w:rFonts w:ascii="Palatino Linotype" w:hAnsi="Palatino Linotype" w:cs="Times New Roman"/>
                      <w:sz w:val="20"/>
                      <w:szCs w:val="20"/>
                    </w:rPr>
                    <w:t>2013</w:t>
                  </w:r>
                  <w:r w:rsidR="00050A85" w:rsidRPr="00D436D3">
                    <w:rPr>
                      <w:rFonts w:ascii="Palatino Linotype" w:hAnsi="Palatino Linotype" w:cs="Times New Roman"/>
                      <w:sz w:val="20"/>
                      <w:szCs w:val="20"/>
                    </w:rPr>
                    <w:t xml:space="preserve"> </w:t>
                  </w:r>
                  <w:r>
                    <w:rPr>
                      <w:rFonts w:ascii="Palatino Linotype" w:hAnsi="Palatino Linotype" w:cs="Times New Roman"/>
                      <w:sz w:val="20"/>
                      <w:szCs w:val="20"/>
                    </w:rPr>
                    <w:t>to NOVEMBER-2015</w:t>
                  </w:r>
                </w:p>
              </w:tc>
            </w:tr>
            <w:tr w:rsidR="00F46CA4" w:rsidRPr="00D436D3" w14:paraId="0BEC69D9" w14:textId="77777777" w:rsidTr="00F46CA4">
              <w:tc>
                <w:tcPr>
                  <w:tcW w:w="2351" w:type="dxa"/>
                </w:tcPr>
                <w:p w14:paraId="0F55FA34" w14:textId="77777777" w:rsidR="00F46CA4" w:rsidRPr="00D436D3" w:rsidRDefault="00F46CA4" w:rsidP="00D3248F">
                  <w:pPr>
                    <w:pStyle w:val="WW-Default"/>
                    <w:spacing w:line="320" w:lineRule="atLeast"/>
                    <w:jc w:val="both"/>
                    <w:rPr>
                      <w:rFonts w:ascii="Palatino Linotype" w:hAnsi="Palatino Linotype" w:cs="Times New Roman"/>
                      <w:b/>
                      <w:color w:val="4F81BD" w:themeColor="accent1"/>
                      <w:sz w:val="20"/>
                      <w:szCs w:val="20"/>
                    </w:rPr>
                  </w:pPr>
                  <w:r w:rsidRPr="00D436D3">
                    <w:rPr>
                      <w:rFonts w:ascii="Palatino Linotype" w:hAnsi="Palatino Linotype" w:cs="Times New Roman"/>
                      <w:b/>
                      <w:color w:val="4F81BD" w:themeColor="accent1"/>
                      <w:sz w:val="20"/>
                      <w:szCs w:val="20"/>
                    </w:rPr>
                    <w:t>Responsibility:</w:t>
                  </w:r>
                </w:p>
              </w:tc>
              <w:tc>
                <w:tcPr>
                  <w:tcW w:w="5987" w:type="dxa"/>
                </w:tcPr>
                <w:p w14:paraId="706C66EB" w14:textId="77777777" w:rsidR="00F46CA4" w:rsidRPr="00D436D3" w:rsidRDefault="00F46CA4" w:rsidP="00F46CA4">
                  <w:pPr>
                    <w:rPr>
                      <w:rFonts w:ascii="Palatino Linotype" w:hAnsi="Palatino Linotype"/>
                    </w:rPr>
                  </w:pPr>
                  <w:r w:rsidRPr="00D436D3">
                    <w:rPr>
                      <w:rFonts w:ascii="Palatino Linotype" w:hAnsi="Palatino Linotype"/>
                      <w:bCs/>
                    </w:rPr>
                    <w:t>Responsible for Ruby on Rails application development, analysis and research, coding, maintenance, installation, deploying</w:t>
                  </w:r>
                  <w:r w:rsidR="00B556D5" w:rsidRPr="00D436D3">
                    <w:rPr>
                      <w:rFonts w:ascii="Palatino Linotype" w:hAnsi="Palatino Linotype"/>
                      <w:bCs/>
                    </w:rPr>
                    <w:t xml:space="preserve"> and </w:t>
                  </w:r>
                  <w:r w:rsidR="00B556D5" w:rsidRPr="00D436D3">
                    <w:rPr>
                      <w:rFonts w:ascii="Palatino Linotype" w:hAnsi="Palatino Linotype"/>
                    </w:rPr>
                    <w:lastRenderedPageBreak/>
                    <w:t>user demo.</w:t>
                  </w:r>
                </w:p>
                <w:p w14:paraId="09B53C66" w14:textId="77777777" w:rsidR="00692E42" w:rsidRPr="00692E42" w:rsidRDefault="00692E42" w:rsidP="00692E42">
                  <w:pPr>
                    <w:numPr>
                      <w:ilvl w:val="0"/>
                      <w:numId w:val="44"/>
                    </w:numPr>
                    <w:spacing w:before="100" w:beforeAutospacing="1" w:after="100" w:afterAutospacing="1" w:line="240" w:lineRule="auto"/>
                    <w:rPr>
                      <w:rFonts w:ascii="Palatino Linotype" w:hAnsi="Palatino Linotype"/>
                      <w:color w:val="auto"/>
                      <w:lang w:eastAsia="en-US"/>
                    </w:rPr>
                  </w:pPr>
                  <w:r w:rsidRPr="00692E42">
                    <w:rPr>
                      <w:rFonts w:ascii="Palatino Linotype" w:hAnsi="Palatino Linotype"/>
                      <w:color w:val="auto"/>
                      <w:lang w:eastAsia="en-US"/>
                    </w:rPr>
                    <w:t>Worked extensively with Ruby on Rails and Postgresql, mysql, oracle on the backend.</w:t>
                  </w:r>
                </w:p>
                <w:p w14:paraId="08DACA08" w14:textId="77777777" w:rsidR="00692E42" w:rsidRPr="00D436D3" w:rsidRDefault="00692E42" w:rsidP="00692E42">
                  <w:pPr>
                    <w:numPr>
                      <w:ilvl w:val="0"/>
                      <w:numId w:val="44"/>
                    </w:numPr>
                    <w:spacing w:before="100" w:beforeAutospacing="1" w:after="100" w:afterAutospacing="1" w:line="240" w:lineRule="auto"/>
                    <w:rPr>
                      <w:rFonts w:ascii="Palatino Linotype" w:hAnsi="Palatino Linotype"/>
                      <w:color w:val="auto"/>
                      <w:lang w:eastAsia="en-US"/>
                    </w:rPr>
                  </w:pPr>
                  <w:r w:rsidRPr="00692E42">
                    <w:rPr>
                      <w:rFonts w:ascii="Palatino Linotype" w:hAnsi="Palatino Linotype"/>
                      <w:color w:val="auto"/>
                      <w:lang w:eastAsia="en-US"/>
                    </w:rPr>
                    <w:t>Experience with HTML5, Javascript, Angularjs, CSS3 and Twitter Bootstrap on the front end.</w:t>
                  </w:r>
                </w:p>
                <w:p w14:paraId="4C85587E" w14:textId="77777777" w:rsidR="00692E42" w:rsidRPr="00692E42" w:rsidRDefault="00692E42" w:rsidP="00692E42">
                  <w:pPr>
                    <w:numPr>
                      <w:ilvl w:val="0"/>
                      <w:numId w:val="44"/>
                    </w:numPr>
                    <w:spacing w:before="100" w:beforeAutospacing="1" w:after="100" w:afterAutospacing="1" w:line="240" w:lineRule="auto"/>
                    <w:rPr>
                      <w:rFonts w:ascii="Palatino Linotype" w:hAnsi="Palatino Linotype"/>
                      <w:color w:val="auto"/>
                      <w:lang w:eastAsia="en-US"/>
                    </w:rPr>
                  </w:pPr>
                  <w:r w:rsidRPr="00D436D3">
                    <w:rPr>
                      <w:rFonts w:ascii="Palatino Linotype" w:hAnsi="Palatino Linotype"/>
                      <w:color w:val="auto"/>
                      <w:lang w:eastAsia="en-US"/>
                    </w:rPr>
                    <w:t xml:space="preserve">Manages code over github and continue integration with use of Jenkins. </w:t>
                  </w:r>
                </w:p>
                <w:p w14:paraId="32A0AD78" w14:textId="77777777" w:rsidR="00692E42" w:rsidRPr="00692E42" w:rsidRDefault="00692E42" w:rsidP="00692E42">
                  <w:pPr>
                    <w:numPr>
                      <w:ilvl w:val="0"/>
                      <w:numId w:val="44"/>
                    </w:numPr>
                    <w:spacing w:before="100" w:beforeAutospacing="1" w:after="100" w:afterAutospacing="1" w:line="240" w:lineRule="auto"/>
                    <w:rPr>
                      <w:rFonts w:ascii="Palatino Linotype" w:hAnsi="Palatino Linotype"/>
                      <w:color w:val="auto"/>
                      <w:lang w:eastAsia="en-US"/>
                    </w:rPr>
                  </w:pPr>
                  <w:r w:rsidRPr="00692E42">
                    <w:rPr>
                      <w:rFonts w:ascii="Palatino Linotype" w:hAnsi="Palatino Linotype"/>
                      <w:color w:val="auto"/>
                      <w:lang w:eastAsia="en-US"/>
                    </w:rPr>
                    <w:t>Active involvement in product backlog grooming, release / sprint planning, estimation, customer review meetings.</w:t>
                  </w:r>
                </w:p>
                <w:p w14:paraId="592BAA4F" w14:textId="77777777" w:rsidR="00692E42" w:rsidRPr="00692E42" w:rsidRDefault="00692E42" w:rsidP="00692E42">
                  <w:pPr>
                    <w:numPr>
                      <w:ilvl w:val="0"/>
                      <w:numId w:val="44"/>
                    </w:numPr>
                    <w:spacing w:before="100" w:beforeAutospacing="1" w:after="100" w:afterAutospacing="1" w:line="240" w:lineRule="auto"/>
                    <w:rPr>
                      <w:rFonts w:ascii="Palatino Linotype" w:hAnsi="Palatino Linotype"/>
                      <w:color w:val="auto"/>
                      <w:lang w:eastAsia="en-US"/>
                    </w:rPr>
                  </w:pPr>
                  <w:r w:rsidRPr="00692E42">
                    <w:rPr>
                      <w:rFonts w:ascii="Palatino Linotype" w:hAnsi="Palatino Linotype"/>
                      <w:color w:val="auto"/>
                      <w:lang w:eastAsia="en-US"/>
                    </w:rPr>
                    <w:t>Direct Client and Product Owner Interaction.</w:t>
                  </w:r>
                </w:p>
                <w:p w14:paraId="7B31911B" w14:textId="77777777" w:rsidR="00692E42" w:rsidRPr="00692E42" w:rsidRDefault="00692E42" w:rsidP="00692E42">
                  <w:pPr>
                    <w:numPr>
                      <w:ilvl w:val="0"/>
                      <w:numId w:val="44"/>
                    </w:numPr>
                    <w:spacing w:before="100" w:beforeAutospacing="1" w:after="100" w:afterAutospacing="1" w:line="240" w:lineRule="auto"/>
                    <w:rPr>
                      <w:rFonts w:ascii="Palatino Linotype" w:hAnsi="Palatino Linotype"/>
                      <w:color w:val="auto"/>
                      <w:lang w:eastAsia="en-US"/>
                    </w:rPr>
                  </w:pPr>
                  <w:r w:rsidRPr="00692E42">
                    <w:rPr>
                      <w:rFonts w:ascii="Palatino Linotype" w:hAnsi="Palatino Linotype"/>
                      <w:color w:val="auto"/>
                      <w:lang w:eastAsia="en-US"/>
                    </w:rPr>
                    <w:t>Implementation of stories using best engineering practices.</w:t>
                  </w:r>
                </w:p>
                <w:p w14:paraId="3798B50A" w14:textId="77777777" w:rsidR="00692E42" w:rsidRPr="00692E42" w:rsidRDefault="00692E42" w:rsidP="00692E42">
                  <w:pPr>
                    <w:numPr>
                      <w:ilvl w:val="0"/>
                      <w:numId w:val="44"/>
                    </w:numPr>
                    <w:spacing w:before="100" w:beforeAutospacing="1" w:after="100" w:afterAutospacing="1" w:line="240" w:lineRule="auto"/>
                    <w:rPr>
                      <w:rFonts w:ascii="Palatino Linotype" w:hAnsi="Palatino Linotype"/>
                      <w:color w:val="auto"/>
                      <w:lang w:eastAsia="en-US"/>
                    </w:rPr>
                  </w:pPr>
                  <w:r w:rsidRPr="00692E42">
                    <w:rPr>
                      <w:rFonts w:ascii="Palatino Linotype" w:hAnsi="Palatino Linotype"/>
                      <w:color w:val="auto"/>
                      <w:lang w:eastAsia="en-US"/>
                    </w:rPr>
                    <w:t>Automated test cases such as Rspec, cucumber</w:t>
                  </w:r>
                </w:p>
                <w:p w14:paraId="786620C3" w14:textId="77777777" w:rsidR="00692E42" w:rsidRPr="00692E42" w:rsidRDefault="00692E42" w:rsidP="00692E42">
                  <w:pPr>
                    <w:numPr>
                      <w:ilvl w:val="0"/>
                      <w:numId w:val="44"/>
                    </w:numPr>
                    <w:spacing w:before="100" w:beforeAutospacing="1" w:after="100" w:afterAutospacing="1" w:line="240" w:lineRule="auto"/>
                    <w:rPr>
                      <w:rFonts w:ascii="Palatino Linotype" w:hAnsi="Palatino Linotype"/>
                      <w:color w:val="auto"/>
                      <w:lang w:eastAsia="en-US"/>
                    </w:rPr>
                  </w:pPr>
                  <w:r w:rsidRPr="00692E42">
                    <w:rPr>
                      <w:rFonts w:ascii="Palatino Linotype" w:hAnsi="Palatino Linotype"/>
                      <w:color w:val="auto"/>
                      <w:lang w:eastAsia="en-US"/>
                    </w:rPr>
                    <w:t>Deployment / Support Transition</w:t>
                  </w:r>
                </w:p>
                <w:p w14:paraId="0103DAC5" w14:textId="77777777" w:rsidR="00692E42" w:rsidRPr="00D436D3" w:rsidRDefault="00692E42" w:rsidP="00F46CA4">
                  <w:pPr>
                    <w:rPr>
                      <w:rFonts w:ascii="Palatino Linotype" w:hAnsi="Palatino Linotype"/>
                      <w:b/>
                      <w:bCs/>
                    </w:rPr>
                  </w:pPr>
                </w:p>
              </w:tc>
            </w:tr>
          </w:tbl>
          <w:p w14:paraId="07A558BE" w14:textId="77777777" w:rsidR="00980B32" w:rsidRPr="00D436D3" w:rsidRDefault="00980B32" w:rsidP="00980B32">
            <w:pPr>
              <w:rPr>
                <w:rFonts w:ascii="Palatino Linotype" w:hAnsi="Palatino Linotype" w:cs="Arial"/>
                <w:b/>
                <w:color w:val="1F497D" w:themeColor="text2"/>
              </w:rPr>
            </w:pPr>
          </w:p>
        </w:tc>
      </w:tr>
      <w:tr w:rsidR="006E1D1B" w:rsidRPr="00D436D3" w14:paraId="73682D53" w14:textId="77777777" w:rsidTr="00980B32">
        <w:trPr>
          <w:trHeight w:val="42"/>
          <w:jc w:val="center"/>
        </w:trPr>
        <w:tc>
          <w:tcPr>
            <w:tcW w:w="367" w:type="dxa"/>
            <w:tcBorders>
              <w:top w:val="single" w:sz="6" w:space="0" w:color="AAB0C7"/>
              <w:left w:val="single" w:sz="6" w:space="0" w:color="AAB0C7"/>
              <w:bottom w:val="single" w:sz="6" w:space="0" w:color="AAB0C7"/>
              <w:right w:val="single" w:sz="6" w:space="0" w:color="AAB0C7"/>
            </w:tcBorders>
            <w:shd w:val="clear" w:color="auto" w:fill="AAB0C7"/>
          </w:tcPr>
          <w:p w14:paraId="507123B8" w14:textId="77777777" w:rsidR="006E1D1B" w:rsidRPr="00D436D3" w:rsidRDefault="006E1D1B" w:rsidP="005F6AC2">
            <w:pPr>
              <w:spacing w:after="0" w:line="240" w:lineRule="auto"/>
              <w:rPr>
                <w:rFonts w:ascii="Palatino Linotype" w:hAnsi="Palatino Linotype"/>
              </w:rPr>
            </w:pPr>
          </w:p>
        </w:tc>
        <w:tc>
          <w:tcPr>
            <w:tcW w:w="0" w:type="auto"/>
            <w:gridSpan w:val="2"/>
            <w:tcBorders>
              <w:top w:val="single" w:sz="6" w:space="0" w:color="AAB0C7"/>
              <w:left w:val="single" w:sz="6" w:space="0" w:color="AAB0C7"/>
              <w:bottom w:val="single" w:sz="6" w:space="0" w:color="AAB0C7"/>
              <w:right w:val="single" w:sz="6" w:space="0" w:color="AAB0C7"/>
            </w:tcBorders>
            <w:tcMar>
              <w:top w:w="360" w:type="dxa"/>
              <w:left w:w="360" w:type="dxa"/>
              <w:bottom w:w="360" w:type="dxa"/>
              <w:right w:w="360" w:type="dxa"/>
            </w:tcMar>
          </w:tcPr>
          <w:p w14:paraId="1F742808" w14:textId="77777777" w:rsidR="00C76877" w:rsidRDefault="00980B32" w:rsidP="00980B32">
            <w:pPr>
              <w:rPr>
                <w:rFonts w:ascii="Palatino Linotype" w:hAnsi="Palatino Linotype" w:cs="Arial"/>
                <w:b/>
                <w:color w:val="17365D" w:themeColor="text2" w:themeShade="BF"/>
                <w:sz w:val="24"/>
                <w:szCs w:val="24"/>
              </w:rPr>
            </w:pPr>
            <w:r w:rsidRPr="00D436D3">
              <w:rPr>
                <w:rFonts w:ascii="Palatino Linotype" w:hAnsi="Palatino Linotype" w:cs="Arial"/>
                <w:b/>
                <w:color w:val="17365D" w:themeColor="text2" w:themeShade="BF"/>
                <w:sz w:val="24"/>
                <w:szCs w:val="24"/>
              </w:rPr>
              <w:t>Project development profile:</w:t>
            </w:r>
          </w:p>
          <w:p w14:paraId="0CE525C9" w14:textId="4DE74585" w:rsidR="004B738B" w:rsidRDefault="004B738B" w:rsidP="00980B32">
            <w:pPr>
              <w:rPr>
                <w:rFonts w:ascii="Palatino Linotype" w:hAnsi="Palatino Linotype" w:cs="Arial"/>
                <w:b/>
                <w:color w:val="17365D" w:themeColor="text2" w:themeShade="BF"/>
                <w:sz w:val="24"/>
                <w:szCs w:val="24"/>
              </w:rPr>
            </w:pPr>
            <w:r>
              <w:rPr>
                <w:rFonts w:ascii="Palatino Linotype" w:hAnsi="Palatino Linotype" w:cs="Arial"/>
                <w:b/>
                <w:color w:val="17365D" w:themeColor="text2" w:themeShade="BF"/>
                <w:sz w:val="24"/>
                <w:szCs w:val="24"/>
              </w:rPr>
              <w:t>DRG:</w:t>
            </w:r>
          </w:p>
          <w:tbl>
            <w:tblPr>
              <w:tblStyle w:val="LightShading-Accent21"/>
              <w:tblW w:w="0" w:type="auto"/>
              <w:tblInd w:w="0" w:type="dxa"/>
              <w:tblLook w:val="0000" w:firstRow="0" w:lastRow="0" w:firstColumn="0" w:lastColumn="0" w:noHBand="0" w:noVBand="0"/>
            </w:tblPr>
            <w:tblGrid>
              <w:gridCol w:w="1620"/>
              <w:gridCol w:w="6704"/>
            </w:tblGrid>
            <w:tr w:rsidR="002C5B7D" w:rsidRPr="00D436D3" w14:paraId="538BDDDB" w14:textId="77777777" w:rsidTr="00F17573">
              <w:tc>
                <w:tcPr>
                  <w:tcW w:w="1620" w:type="dxa"/>
                </w:tcPr>
                <w:p w14:paraId="29BBF2C5" w14:textId="77777777" w:rsidR="002C5B7D" w:rsidRPr="00D436D3" w:rsidRDefault="002C5B7D" w:rsidP="00F17573">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Project:</w:t>
                  </w:r>
                </w:p>
              </w:tc>
              <w:tc>
                <w:tcPr>
                  <w:tcW w:w="6704" w:type="dxa"/>
                </w:tcPr>
                <w:p w14:paraId="2A5D2CC9" w14:textId="2796659A" w:rsidR="002C5B7D" w:rsidRPr="00D436D3" w:rsidRDefault="002C5B7D" w:rsidP="002C5B7D">
                  <w:pPr>
                    <w:pStyle w:val="NormalWeb"/>
                    <w:spacing w:before="0" w:after="200" w:line="276" w:lineRule="auto"/>
                    <w:ind w:left="360"/>
                    <w:rPr>
                      <w:rFonts w:ascii="Palatino Linotype" w:hAnsi="Palatino Linotype"/>
                      <w:sz w:val="20"/>
                      <w:szCs w:val="20"/>
                    </w:rPr>
                  </w:pPr>
                  <w:r>
                    <w:rPr>
                      <w:rFonts w:ascii="Palatino Linotype" w:hAnsi="Palatino Linotype"/>
                      <w:sz w:val="20"/>
                      <w:szCs w:val="20"/>
                    </w:rPr>
                    <w:t>GMAS</w:t>
                  </w:r>
                  <w:r w:rsidRPr="00D436D3">
                    <w:rPr>
                      <w:rFonts w:ascii="Palatino Linotype" w:hAnsi="Palatino Linotype"/>
                      <w:sz w:val="20"/>
                      <w:szCs w:val="20"/>
                    </w:rPr>
                    <w:t>(</w:t>
                  </w:r>
                  <w:r>
                    <w:rPr>
                      <w:rFonts w:ascii="Palatino Linotype" w:hAnsi="Palatino Linotype"/>
                      <w:sz w:val="20"/>
                      <w:szCs w:val="20"/>
                    </w:rPr>
                    <w:t>Global Market Access Suits</w:t>
                  </w:r>
                  <w:r w:rsidRPr="00D436D3">
                    <w:rPr>
                      <w:rFonts w:ascii="Palatino Linotype" w:hAnsi="Palatino Linotype"/>
                      <w:sz w:val="20"/>
                      <w:szCs w:val="20"/>
                    </w:rPr>
                    <w:t>)</w:t>
                  </w:r>
                  <w:r w:rsidR="0028223A">
                    <w:rPr>
                      <w:rFonts w:ascii="Palatino Linotype" w:hAnsi="Palatino Linotype"/>
                      <w:sz w:val="20"/>
                      <w:szCs w:val="20"/>
                    </w:rPr>
                    <w:t xml:space="preserve">. </w:t>
                  </w:r>
                  <w:r w:rsidR="0028223A">
                    <w:rPr>
                      <w:rFonts w:ascii="Palatino Linotype" w:hAnsi="Palatino Linotype"/>
                      <w:sz w:val="20"/>
                      <w:szCs w:val="20"/>
                    </w:rPr>
                    <w:br/>
                    <w:t>GMAS-MedTech.</w:t>
                  </w:r>
                </w:p>
              </w:tc>
            </w:tr>
            <w:tr w:rsidR="002C5B7D" w:rsidRPr="00D436D3" w14:paraId="7C04B5A5" w14:textId="77777777" w:rsidTr="00F17573">
              <w:tc>
                <w:tcPr>
                  <w:tcW w:w="1620" w:type="dxa"/>
                </w:tcPr>
                <w:p w14:paraId="37CAF54C" w14:textId="77777777" w:rsidR="002C5B7D" w:rsidRPr="00D436D3" w:rsidRDefault="002C5B7D" w:rsidP="00F17573">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Period:</w:t>
                  </w:r>
                </w:p>
              </w:tc>
              <w:tc>
                <w:tcPr>
                  <w:tcW w:w="6704" w:type="dxa"/>
                </w:tcPr>
                <w:p w14:paraId="00313D2E" w14:textId="4646909F" w:rsidR="002C5B7D" w:rsidRPr="00D436D3" w:rsidRDefault="006365FF" w:rsidP="00F17573">
                  <w:pPr>
                    <w:pStyle w:val="NormalWeb"/>
                    <w:spacing w:before="0" w:after="200" w:line="276" w:lineRule="auto"/>
                    <w:rPr>
                      <w:rFonts w:ascii="Palatino Linotype" w:hAnsi="Palatino Linotype"/>
                      <w:sz w:val="20"/>
                      <w:szCs w:val="20"/>
                    </w:rPr>
                  </w:pPr>
                  <w:r>
                    <w:rPr>
                      <w:rFonts w:ascii="Palatino Linotype" w:hAnsi="Palatino Linotype"/>
                      <w:sz w:val="20"/>
                      <w:szCs w:val="20"/>
                    </w:rPr>
                    <w:t xml:space="preserve">       6</w:t>
                  </w:r>
                  <w:r w:rsidR="002C5B7D" w:rsidRPr="00D436D3">
                    <w:rPr>
                      <w:rFonts w:ascii="Palatino Linotype" w:hAnsi="Palatino Linotype"/>
                      <w:sz w:val="20"/>
                      <w:szCs w:val="20"/>
                    </w:rPr>
                    <w:t xml:space="preserve"> month</w:t>
                  </w:r>
                  <w:r w:rsidR="00666F29">
                    <w:rPr>
                      <w:rFonts w:ascii="Palatino Linotype" w:hAnsi="Palatino Linotype"/>
                      <w:sz w:val="20"/>
                      <w:szCs w:val="20"/>
                    </w:rPr>
                    <w:t>s</w:t>
                  </w:r>
                </w:p>
              </w:tc>
            </w:tr>
            <w:tr w:rsidR="002C5B7D" w:rsidRPr="00D436D3" w14:paraId="7A02297A" w14:textId="77777777" w:rsidTr="00F17573">
              <w:tc>
                <w:tcPr>
                  <w:tcW w:w="1620" w:type="dxa"/>
                </w:tcPr>
                <w:p w14:paraId="5BB97407" w14:textId="77777777" w:rsidR="002C5B7D" w:rsidRPr="00D436D3" w:rsidRDefault="002C5B7D" w:rsidP="00F17573">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Role:</w:t>
                  </w:r>
                </w:p>
              </w:tc>
              <w:tc>
                <w:tcPr>
                  <w:tcW w:w="6704" w:type="dxa"/>
                </w:tcPr>
                <w:p w14:paraId="74A506C8" w14:textId="5BC82BAC" w:rsidR="002C5B7D" w:rsidRPr="00D436D3" w:rsidRDefault="002C5B7D" w:rsidP="00F17573">
                  <w:pPr>
                    <w:pStyle w:val="NormalWeb"/>
                    <w:spacing w:before="0" w:after="200" w:line="276" w:lineRule="auto"/>
                    <w:ind w:left="360"/>
                    <w:rPr>
                      <w:rFonts w:ascii="Palatino Linotype" w:hAnsi="Palatino Linotype"/>
                      <w:sz w:val="20"/>
                      <w:szCs w:val="20"/>
                    </w:rPr>
                  </w:pPr>
                  <w:r>
                    <w:rPr>
                      <w:rFonts w:ascii="Palatino Linotype" w:hAnsi="Palatino Linotype"/>
                      <w:sz w:val="20"/>
                      <w:szCs w:val="20"/>
                    </w:rPr>
                    <w:t xml:space="preserve">Front-End and Back-End </w:t>
                  </w:r>
                  <w:r w:rsidRPr="00D436D3">
                    <w:rPr>
                      <w:rFonts w:ascii="Palatino Linotype" w:hAnsi="Palatino Linotype"/>
                      <w:sz w:val="20"/>
                      <w:szCs w:val="20"/>
                    </w:rPr>
                    <w:t>Developer</w:t>
                  </w:r>
                </w:p>
              </w:tc>
            </w:tr>
            <w:tr w:rsidR="002C5B7D" w:rsidRPr="00D436D3" w14:paraId="0DE688A6" w14:textId="77777777" w:rsidTr="00F17573">
              <w:tc>
                <w:tcPr>
                  <w:tcW w:w="1620" w:type="dxa"/>
                </w:tcPr>
                <w:p w14:paraId="3FFE3338" w14:textId="77777777" w:rsidR="002C5B7D" w:rsidRPr="00D436D3" w:rsidRDefault="002C5B7D" w:rsidP="00F17573">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Description:</w:t>
                  </w:r>
                </w:p>
              </w:tc>
              <w:tc>
                <w:tcPr>
                  <w:tcW w:w="6704" w:type="dxa"/>
                </w:tcPr>
                <w:p w14:paraId="15FFB59A" w14:textId="59A911EF" w:rsidR="002C5B7D" w:rsidRPr="0028223A" w:rsidRDefault="002C5B7D" w:rsidP="0028223A">
                  <w:pPr>
                    <w:pStyle w:val="NormalWeb"/>
                    <w:spacing w:before="0" w:after="200" w:line="276" w:lineRule="auto"/>
                    <w:ind w:left="360"/>
                    <w:rPr>
                      <w:rFonts w:ascii="Palatino Linotype" w:eastAsia="Gill Sans MT" w:hAnsi="Palatino Linotype" w:cs="Helvetica"/>
                      <w:iCs/>
                      <w:color w:val="343434"/>
                      <w:sz w:val="20"/>
                      <w:szCs w:val="20"/>
                      <w:lang w:eastAsia="en-IN"/>
                    </w:rPr>
                  </w:pPr>
                  <w:r w:rsidRPr="004B738B">
                    <w:rPr>
                      <w:rFonts w:ascii="Palatino Linotype" w:eastAsia="Gill Sans MT" w:hAnsi="Palatino Linotype" w:cs="Helvetica Neue"/>
                      <w:sz w:val="20"/>
                      <w:szCs w:val="20"/>
                      <w:lang w:eastAsia="en-IN"/>
                    </w:rPr>
                    <w:t>GMAS</w:t>
                  </w:r>
                  <w:r w:rsidR="0028223A">
                    <w:rPr>
                      <w:rFonts w:ascii="Palatino Linotype" w:eastAsia="Gill Sans MT" w:hAnsi="Palatino Linotype" w:cs="Helvetica Neue"/>
                      <w:sz w:val="20"/>
                      <w:szCs w:val="20"/>
                      <w:lang w:eastAsia="en-IN"/>
                    </w:rPr>
                    <w:t>/GMAS-MEdTech</w:t>
                  </w:r>
                  <w:r w:rsidRPr="004B738B">
                    <w:rPr>
                      <w:rFonts w:ascii="Palatino Linotype" w:eastAsia="Gill Sans MT" w:hAnsi="Palatino Linotype" w:cs="Helvetica Neue"/>
                      <w:sz w:val="20"/>
                      <w:szCs w:val="20"/>
                      <w:lang w:eastAsia="en-IN"/>
                    </w:rPr>
                    <w:t xml:space="preserve"> delivers global market access data, analytics, insights, and visualizations through an integrated and interactive platform.</w:t>
                  </w:r>
                  <w:r w:rsidRPr="004B738B">
                    <w:rPr>
                      <w:rFonts w:ascii="Palatino Linotype" w:hAnsi="Palatino Linotype"/>
                      <w:sz w:val="20"/>
                      <w:szCs w:val="20"/>
                    </w:rPr>
                    <w:t xml:space="preserve"> </w:t>
                  </w:r>
                  <w:r w:rsidR="00571F1D" w:rsidRPr="00571F1D">
                    <w:rPr>
                      <w:rFonts w:ascii="Palatino Linotype" w:eastAsia="Gill Sans MT" w:hAnsi="Palatino Linotype" w:cs="Helvetica"/>
                      <w:iCs/>
                      <w:color w:val="343434"/>
                      <w:sz w:val="20"/>
                      <w:szCs w:val="20"/>
                      <w:lang w:eastAsia="en-IN"/>
                    </w:rPr>
                    <w:t>GMAS helps clients make the most informed decisions regarding countries to enter, strategies to deploy, and resources to allocate, leading to improved global market access results.</w:t>
                  </w:r>
                  <w:r w:rsidR="0028223A">
                    <w:rPr>
                      <w:rFonts w:ascii="Palatino Linotype" w:eastAsia="Gill Sans MT" w:hAnsi="Palatino Linotype" w:cs="Helvetica"/>
                      <w:iCs/>
                      <w:color w:val="343434"/>
                      <w:sz w:val="20"/>
                      <w:szCs w:val="20"/>
                      <w:lang w:eastAsia="en-IN"/>
                    </w:rPr>
                    <w:br/>
                  </w:r>
                  <w:r w:rsidR="00571F1D">
                    <w:rPr>
                      <w:rFonts w:ascii="Palatino Linotype" w:eastAsia="Gill Sans MT" w:hAnsi="Palatino Linotype" w:cs="Helvetica"/>
                      <w:iCs/>
                      <w:color w:val="343434"/>
                      <w:sz w:val="20"/>
                      <w:szCs w:val="20"/>
                      <w:lang w:eastAsia="en-IN"/>
                    </w:rPr>
                    <w:t xml:space="preserve"> </w:t>
                  </w:r>
                  <w:r w:rsidRPr="004B738B">
                    <w:rPr>
                      <w:rFonts w:ascii="Palatino Linotype" w:hAnsi="Palatino Linotype"/>
                      <w:sz w:val="20"/>
                      <w:szCs w:val="20"/>
                    </w:rPr>
                    <w:t>The project team is responsible for</w:t>
                  </w:r>
                  <w:r w:rsidRPr="00D436D3">
                    <w:rPr>
                      <w:rFonts w:ascii="Palatino Linotype" w:hAnsi="Palatino Linotype"/>
                      <w:sz w:val="20"/>
                      <w:szCs w:val="20"/>
                    </w:rPr>
                    <w:t xml:space="preserve"> development</w:t>
                  </w:r>
                  <w:r>
                    <w:rPr>
                      <w:rFonts w:ascii="Palatino Linotype" w:hAnsi="Palatino Linotype"/>
                      <w:sz w:val="20"/>
                      <w:szCs w:val="20"/>
                    </w:rPr>
                    <w:t xml:space="preserve"> and </w:t>
                  </w:r>
                  <w:r w:rsidRPr="00D436D3">
                    <w:rPr>
                      <w:rFonts w:ascii="Palatino Linotype" w:hAnsi="Palatino Linotype"/>
                      <w:sz w:val="20"/>
                      <w:szCs w:val="20"/>
                    </w:rPr>
                    <w:t>enhancements</w:t>
                  </w:r>
                  <w:r w:rsidR="0028223A">
                    <w:rPr>
                      <w:rFonts w:ascii="Palatino Linotype" w:hAnsi="Palatino Linotype"/>
                      <w:sz w:val="20"/>
                      <w:szCs w:val="20"/>
                    </w:rPr>
                    <w:t xml:space="preserve"> of this product.</w:t>
                  </w:r>
                </w:p>
              </w:tc>
            </w:tr>
            <w:tr w:rsidR="002C5B7D" w:rsidRPr="00D436D3" w14:paraId="0D69CE3B" w14:textId="77777777" w:rsidTr="00F17573">
              <w:tc>
                <w:tcPr>
                  <w:tcW w:w="1620" w:type="dxa"/>
                </w:tcPr>
                <w:p w14:paraId="60150884" w14:textId="77777777" w:rsidR="002C5B7D" w:rsidRPr="00D436D3" w:rsidRDefault="002C5B7D" w:rsidP="00F17573">
                  <w:pPr>
                    <w:pStyle w:val="WW-Default"/>
                    <w:spacing w:line="320" w:lineRule="atLeast"/>
                    <w:rPr>
                      <w:rFonts w:ascii="Palatino Linotype" w:hAnsi="Palatino Linotype" w:cs="Times New Roman"/>
                      <w:b/>
                      <w:color w:val="4F81BD" w:themeColor="accent1"/>
                      <w:sz w:val="20"/>
                      <w:szCs w:val="20"/>
                    </w:rPr>
                  </w:pPr>
                  <w:r w:rsidRPr="00D436D3">
                    <w:rPr>
                      <w:rFonts w:ascii="Palatino Linotype" w:hAnsi="Palatino Linotype" w:cs="Times New Roman"/>
                      <w:b/>
                      <w:color w:val="4F81BD" w:themeColor="accent1"/>
                      <w:sz w:val="20"/>
                      <w:szCs w:val="20"/>
                    </w:rPr>
                    <w:t>Responsibility:</w:t>
                  </w:r>
                </w:p>
              </w:tc>
              <w:tc>
                <w:tcPr>
                  <w:tcW w:w="6704" w:type="dxa"/>
                </w:tcPr>
                <w:p w14:paraId="21F4A358" w14:textId="77777777" w:rsidR="002C5B7D" w:rsidRPr="00D436D3" w:rsidRDefault="002C5B7D" w:rsidP="00F17573">
                  <w:pPr>
                    <w:pStyle w:val="ListParagraph"/>
                    <w:numPr>
                      <w:ilvl w:val="0"/>
                      <w:numId w:val="39"/>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Developing application with test coverage.</w:t>
                  </w:r>
                </w:p>
                <w:p w14:paraId="412B3651" w14:textId="77777777" w:rsidR="002C5B7D" w:rsidRPr="00D436D3" w:rsidRDefault="002C5B7D" w:rsidP="00F17573">
                  <w:pPr>
                    <w:pStyle w:val="ListParagraph"/>
                    <w:numPr>
                      <w:ilvl w:val="0"/>
                      <w:numId w:val="39"/>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Direct Client and Product Owner Interaction.</w:t>
                  </w:r>
                </w:p>
                <w:p w14:paraId="31CFA8FA" w14:textId="77777777" w:rsidR="002C5B7D" w:rsidRPr="00D436D3" w:rsidRDefault="002C5B7D" w:rsidP="00F17573">
                  <w:pPr>
                    <w:pStyle w:val="ListParagraph"/>
                    <w:numPr>
                      <w:ilvl w:val="0"/>
                      <w:numId w:val="39"/>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Active involvement in product backlog grooming, release / sprint   planning, estimation, customer review meetings..</w:t>
                  </w:r>
                </w:p>
                <w:p w14:paraId="069259B6" w14:textId="77777777" w:rsidR="002C5B7D" w:rsidRPr="00D436D3" w:rsidRDefault="002C5B7D" w:rsidP="00F17573">
                  <w:pPr>
                    <w:pStyle w:val="ListParagraph"/>
                    <w:numPr>
                      <w:ilvl w:val="0"/>
                      <w:numId w:val="39"/>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Implementation of stories using best engineering practices.</w:t>
                  </w:r>
                </w:p>
                <w:p w14:paraId="37885B42" w14:textId="77777777" w:rsidR="002C5B7D" w:rsidRDefault="002C5B7D" w:rsidP="00F17573">
                  <w:pPr>
                    <w:pStyle w:val="ListParagraph"/>
                    <w:numPr>
                      <w:ilvl w:val="0"/>
                      <w:numId w:val="41"/>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Automated unit test cases.</w:t>
                  </w:r>
                </w:p>
                <w:p w14:paraId="79C461BD" w14:textId="4B9926C6" w:rsidR="002C5B7D" w:rsidRPr="00571F1D" w:rsidRDefault="00571F1D" w:rsidP="00571F1D">
                  <w:pPr>
                    <w:pStyle w:val="ListParagraph"/>
                    <w:numPr>
                      <w:ilvl w:val="0"/>
                      <w:numId w:val="41"/>
                    </w:numPr>
                    <w:spacing w:before="100" w:beforeAutospacing="1" w:after="100" w:afterAutospacing="1" w:line="240" w:lineRule="auto"/>
                    <w:rPr>
                      <w:rFonts w:ascii="Palatino Linotype" w:hAnsi="Palatino Linotype"/>
                      <w:sz w:val="20"/>
                      <w:szCs w:val="20"/>
                    </w:rPr>
                  </w:pPr>
                  <w:r>
                    <w:rPr>
                      <w:rFonts w:ascii="Palatino Linotype" w:hAnsi="Palatino Linotype"/>
                      <w:sz w:val="20"/>
                      <w:szCs w:val="20"/>
                    </w:rPr>
                    <w:t>Automated integration testing.</w:t>
                  </w:r>
                </w:p>
                <w:p w14:paraId="7DE676D5" w14:textId="77777777" w:rsidR="002C5B7D" w:rsidRPr="00D436D3" w:rsidRDefault="002C5B7D" w:rsidP="00F17573">
                  <w:pPr>
                    <w:pStyle w:val="ListParagraph"/>
                    <w:numPr>
                      <w:ilvl w:val="0"/>
                      <w:numId w:val="41"/>
                    </w:numPr>
                    <w:spacing w:before="100" w:beforeAutospacing="1" w:after="100" w:afterAutospacing="1" w:line="240" w:lineRule="auto"/>
                    <w:rPr>
                      <w:rFonts w:ascii="Palatino Linotype" w:hAnsi="Palatino Linotype"/>
                    </w:rPr>
                  </w:pPr>
                  <w:r w:rsidRPr="00D436D3">
                    <w:rPr>
                      <w:rFonts w:ascii="Palatino Linotype" w:hAnsi="Palatino Linotype"/>
                      <w:sz w:val="20"/>
                      <w:szCs w:val="20"/>
                    </w:rPr>
                    <w:t>Production Deployment / Support Transition.</w:t>
                  </w:r>
                </w:p>
              </w:tc>
            </w:tr>
            <w:tr w:rsidR="002C5B7D" w:rsidRPr="00D436D3" w14:paraId="1B4B69FA" w14:textId="77777777" w:rsidTr="00F17573">
              <w:tc>
                <w:tcPr>
                  <w:tcW w:w="1620" w:type="dxa"/>
                </w:tcPr>
                <w:p w14:paraId="2F1962DC" w14:textId="77777777" w:rsidR="002C5B7D" w:rsidRPr="00D436D3" w:rsidRDefault="002C5B7D" w:rsidP="00F17573">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Skills:</w:t>
                  </w:r>
                </w:p>
              </w:tc>
              <w:tc>
                <w:tcPr>
                  <w:tcW w:w="6704" w:type="dxa"/>
                </w:tcPr>
                <w:p w14:paraId="7BF258F3" w14:textId="0075C61E" w:rsidR="002C5B7D" w:rsidRPr="00D436D3" w:rsidRDefault="00C97128" w:rsidP="004B738B">
                  <w:pPr>
                    <w:pStyle w:val="NormalWeb"/>
                    <w:spacing w:before="0" w:after="200" w:line="276" w:lineRule="auto"/>
                    <w:ind w:left="360"/>
                    <w:rPr>
                      <w:rFonts w:ascii="Palatino Linotype" w:hAnsi="Palatino Linotype"/>
                      <w:sz w:val="20"/>
                      <w:szCs w:val="20"/>
                    </w:rPr>
                  </w:pPr>
                  <w:r>
                    <w:rPr>
                      <w:rFonts w:ascii="Palatino Linotype" w:hAnsi="Palatino Linotype"/>
                      <w:sz w:val="20"/>
                      <w:szCs w:val="20"/>
                    </w:rPr>
                    <w:t>Ruby on R</w:t>
                  </w:r>
                  <w:r w:rsidR="002C5B7D" w:rsidRPr="00D436D3">
                    <w:rPr>
                      <w:rFonts w:ascii="Palatino Linotype" w:hAnsi="Palatino Linotype"/>
                      <w:sz w:val="20"/>
                      <w:szCs w:val="20"/>
                    </w:rPr>
                    <w:t xml:space="preserve">ails, </w:t>
                  </w:r>
                  <w:r w:rsidR="004B738B">
                    <w:rPr>
                      <w:rFonts w:ascii="Palatino Linotype" w:hAnsi="Palatino Linotype"/>
                      <w:sz w:val="20"/>
                      <w:szCs w:val="20"/>
                    </w:rPr>
                    <w:t>EmberJS, Postgres.</w:t>
                  </w:r>
                </w:p>
              </w:tc>
            </w:tr>
          </w:tbl>
          <w:p w14:paraId="498C62ED" w14:textId="77777777" w:rsidR="002C5B7D" w:rsidRDefault="002C5B7D" w:rsidP="00980B32">
            <w:pPr>
              <w:rPr>
                <w:rFonts w:ascii="Palatino Linotype" w:hAnsi="Palatino Linotype" w:cs="Arial"/>
                <w:b/>
                <w:color w:val="17365D" w:themeColor="text2" w:themeShade="BF"/>
                <w:sz w:val="24"/>
                <w:szCs w:val="24"/>
              </w:rPr>
            </w:pPr>
          </w:p>
          <w:p w14:paraId="3C62CD51" w14:textId="77777777" w:rsidR="004B738B" w:rsidRDefault="004B738B" w:rsidP="00980B32">
            <w:pPr>
              <w:rPr>
                <w:rFonts w:ascii="Palatino Linotype" w:hAnsi="Palatino Linotype" w:cs="Arial"/>
                <w:b/>
                <w:color w:val="17365D" w:themeColor="text2" w:themeShade="BF"/>
                <w:sz w:val="24"/>
                <w:szCs w:val="24"/>
              </w:rPr>
            </w:pPr>
          </w:p>
          <w:p w14:paraId="356B79A3" w14:textId="77263A8D" w:rsidR="004B738B" w:rsidRPr="00D436D3" w:rsidRDefault="004B738B" w:rsidP="00980B32">
            <w:pPr>
              <w:rPr>
                <w:rFonts w:ascii="Palatino Linotype" w:hAnsi="Palatino Linotype" w:cs="Arial"/>
                <w:b/>
                <w:color w:val="17365D" w:themeColor="text2" w:themeShade="BF"/>
                <w:sz w:val="24"/>
                <w:szCs w:val="24"/>
              </w:rPr>
            </w:pPr>
            <w:r>
              <w:rPr>
                <w:rFonts w:ascii="Palatino Linotype" w:hAnsi="Palatino Linotype" w:cs="Arial"/>
                <w:b/>
                <w:color w:val="17365D" w:themeColor="text2" w:themeShade="BF"/>
                <w:sz w:val="24"/>
                <w:szCs w:val="24"/>
              </w:rPr>
              <w:t xml:space="preserve">TCS: </w:t>
            </w:r>
          </w:p>
          <w:tbl>
            <w:tblPr>
              <w:tblStyle w:val="LightShading-Accent21"/>
              <w:tblW w:w="0" w:type="auto"/>
              <w:tblInd w:w="0" w:type="dxa"/>
              <w:tblLook w:val="0000" w:firstRow="0" w:lastRow="0" w:firstColumn="0" w:lastColumn="0" w:noHBand="0" w:noVBand="0"/>
            </w:tblPr>
            <w:tblGrid>
              <w:gridCol w:w="1620"/>
              <w:gridCol w:w="6704"/>
            </w:tblGrid>
            <w:tr w:rsidR="00D818FB" w:rsidRPr="00D436D3" w14:paraId="0BD9D1C8" w14:textId="77777777" w:rsidTr="00A87D93">
              <w:tc>
                <w:tcPr>
                  <w:tcW w:w="1620" w:type="dxa"/>
                </w:tcPr>
                <w:p w14:paraId="46307ABF" w14:textId="77777777" w:rsidR="00D818FB" w:rsidRPr="00D436D3" w:rsidRDefault="00D818FB" w:rsidP="00A87D93">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Project:</w:t>
                  </w:r>
                </w:p>
              </w:tc>
              <w:tc>
                <w:tcPr>
                  <w:tcW w:w="6704" w:type="dxa"/>
                </w:tcPr>
                <w:p w14:paraId="4CE1C1EF" w14:textId="77777777" w:rsidR="00D818FB" w:rsidRPr="00D436D3" w:rsidRDefault="00D818FB" w:rsidP="00A87D93">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RADAR(Time &amp; Expense)</w:t>
                  </w:r>
                </w:p>
              </w:tc>
            </w:tr>
            <w:tr w:rsidR="00D818FB" w:rsidRPr="00D436D3" w14:paraId="7BC73D4A" w14:textId="77777777" w:rsidTr="00A87D93">
              <w:tc>
                <w:tcPr>
                  <w:tcW w:w="1620" w:type="dxa"/>
                </w:tcPr>
                <w:p w14:paraId="3E51A4F9" w14:textId="77777777" w:rsidR="00D818FB" w:rsidRPr="00D436D3" w:rsidRDefault="00D818FB" w:rsidP="00A87D93">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Period:</w:t>
                  </w:r>
                </w:p>
              </w:tc>
              <w:tc>
                <w:tcPr>
                  <w:tcW w:w="6704" w:type="dxa"/>
                </w:tcPr>
                <w:p w14:paraId="5D32AA97" w14:textId="0B45BF3D" w:rsidR="00D818FB" w:rsidRPr="00D436D3" w:rsidRDefault="00734363" w:rsidP="00734363">
                  <w:pPr>
                    <w:pStyle w:val="NormalWeb"/>
                    <w:spacing w:before="0" w:after="200" w:line="276" w:lineRule="auto"/>
                    <w:rPr>
                      <w:rFonts w:ascii="Palatino Linotype" w:hAnsi="Palatino Linotype"/>
                      <w:sz w:val="20"/>
                      <w:szCs w:val="20"/>
                    </w:rPr>
                  </w:pPr>
                  <w:r>
                    <w:rPr>
                      <w:rFonts w:ascii="Palatino Linotype" w:hAnsi="Palatino Linotype"/>
                      <w:sz w:val="20"/>
                      <w:szCs w:val="20"/>
                    </w:rPr>
                    <w:t xml:space="preserve">       </w:t>
                  </w:r>
                  <w:r w:rsidR="00A474E6">
                    <w:rPr>
                      <w:rFonts w:ascii="Palatino Linotype" w:hAnsi="Palatino Linotype"/>
                      <w:sz w:val="20"/>
                      <w:szCs w:val="20"/>
                    </w:rPr>
                    <w:t>10</w:t>
                  </w:r>
                  <w:r w:rsidR="00D818FB" w:rsidRPr="00D436D3">
                    <w:rPr>
                      <w:rFonts w:ascii="Palatino Linotype" w:hAnsi="Palatino Linotype"/>
                      <w:sz w:val="20"/>
                      <w:szCs w:val="20"/>
                    </w:rPr>
                    <w:t xml:space="preserve"> month</w:t>
                  </w:r>
                  <w:r w:rsidR="004410CC">
                    <w:rPr>
                      <w:rFonts w:ascii="Palatino Linotype" w:hAnsi="Palatino Linotype"/>
                      <w:sz w:val="20"/>
                      <w:szCs w:val="20"/>
                    </w:rPr>
                    <w:t>s</w:t>
                  </w:r>
                </w:p>
              </w:tc>
            </w:tr>
            <w:tr w:rsidR="00D818FB" w:rsidRPr="00D436D3" w14:paraId="619ABC70" w14:textId="77777777" w:rsidTr="00A87D93">
              <w:tc>
                <w:tcPr>
                  <w:tcW w:w="1620" w:type="dxa"/>
                </w:tcPr>
                <w:p w14:paraId="2587494E" w14:textId="77777777" w:rsidR="00D818FB" w:rsidRPr="00D436D3" w:rsidRDefault="00D818FB" w:rsidP="00A87D93">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Role:</w:t>
                  </w:r>
                </w:p>
              </w:tc>
              <w:tc>
                <w:tcPr>
                  <w:tcW w:w="6704" w:type="dxa"/>
                </w:tcPr>
                <w:p w14:paraId="5213EDE8" w14:textId="77777777" w:rsidR="00D818FB" w:rsidRPr="00D436D3" w:rsidRDefault="00D818FB" w:rsidP="00A87D93">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Developer</w:t>
                  </w:r>
                </w:p>
              </w:tc>
            </w:tr>
            <w:tr w:rsidR="00D818FB" w:rsidRPr="00D436D3" w14:paraId="69FA459A" w14:textId="77777777" w:rsidTr="00A87D93">
              <w:tc>
                <w:tcPr>
                  <w:tcW w:w="1620" w:type="dxa"/>
                </w:tcPr>
                <w:p w14:paraId="083C08C1" w14:textId="77777777" w:rsidR="00D818FB" w:rsidRPr="00D436D3" w:rsidRDefault="00D818FB" w:rsidP="00A87D93">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Description:</w:t>
                  </w:r>
                </w:p>
              </w:tc>
              <w:tc>
                <w:tcPr>
                  <w:tcW w:w="6704" w:type="dxa"/>
                </w:tcPr>
                <w:p w14:paraId="02289574" w14:textId="77777777" w:rsidR="00D818FB" w:rsidRPr="00D436D3" w:rsidRDefault="00EA1353" w:rsidP="00AB2518">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 xml:space="preserve">The project team is responsible for enhancements and development work for Timesheet and Expenses for users. RADAR application </w:t>
                  </w:r>
                  <w:r w:rsidR="00AB2518" w:rsidRPr="00D436D3">
                    <w:rPr>
                      <w:rFonts w:ascii="Palatino Linotype" w:hAnsi="Palatino Linotype"/>
                      <w:sz w:val="20"/>
                      <w:szCs w:val="20"/>
                    </w:rPr>
                    <w:t xml:space="preserve">use for IMPORT and EXPORT data over third party vender tool as well as it </w:t>
                  </w:r>
                  <w:r w:rsidRPr="00D436D3">
                    <w:rPr>
                      <w:rFonts w:ascii="Palatino Linotype" w:hAnsi="Palatino Linotype"/>
                      <w:sz w:val="20"/>
                      <w:szCs w:val="20"/>
                    </w:rPr>
                    <w:t>generates multiple reports</w:t>
                  </w:r>
                  <w:r w:rsidR="00AB2518" w:rsidRPr="00D436D3">
                    <w:rPr>
                      <w:rFonts w:ascii="Palatino Linotype" w:hAnsi="Palatino Linotype"/>
                      <w:sz w:val="20"/>
                      <w:szCs w:val="20"/>
                    </w:rPr>
                    <w:t>, balance the timesheets, calculate expenses and export it back.</w:t>
                  </w:r>
                </w:p>
              </w:tc>
            </w:tr>
            <w:tr w:rsidR="00D818FB" w:rsidRPr="00D436D3" w14:paraId="0D70C8E2" w14:textId="77777777" w:rsidTr="00A87D93">
              <w:tc>
                <w:tcPr>
                  <w:tcW w:w="1620" w:type="dxa"/>
                </w:tcPr>
                <w:p w14:paraId="414D0335" w14:textId="77777777" w:rsidR="00D818FB" w:rsidRPr="00D436D3" w:rsidRDefault="00D818FB" w:rsidP="00A87D93">
                  <w:pPr>
                    <w:pStyle w:val="WW-Default"/>
                    <w:spacing w:line="320" w:lineRule="atLeast"/>
                    <w:rPr>
                      <w:rFonts w:ascii="Palatino Linotype" w:hAnsi="Palatino Linotype" w:cs="Times New Roman"/>
                      <w:b/>
                      <w:color w:val="4F81BD" w:themeColor="accent1"/>
                      <w:sz w:val="20"/>
                      <w:szCs w:val="20"/>
                    </w:rPr>
                  </w:pPr>
                  <w:r w:rsidRPr="00D436D3">
                    <w:rPr>
                      <w:rFonts w:ascii="Palatino Linotype" w:hAnsi="Palatino Linotype" w:cs="Times New Roman"/>
                      <w:b/>
                      <w:color w:val="4F81BD" w:themeColor="accent1"/>
                      <w:sz w:val="20"/>
                      <w:szCs w:val="20"/>
                    </w:rPr>
                    <w:t>Responsibility:</w:t>
                  </w:r>
                </w:p>
              </w:tc>
              <w:tc>
                <w:tcPr>
                  <w:tcW w:w="6704" w:type="dxa"/>
                </w:tcPr>
                <w:p w14:paraId="4280E610" w14:textId="77777777" w:rsidR="00D818FB" w:rsidRPr="00D436D3" w:rsidRDefault="00D818FB" w:rsidP="00A87D93">
                  <w:pPr>
                    <w:pStyle w:val="ListParagraph"/>
                    <w:numPr>
                      <w:ilvl w:val="0"/>
                      <w:numId w:val="39"/>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Developing application with test coverage.</w:t>
                  </w:r>
                </w:p>
                <w:p w14:paraId="6606DD89" w14:textId="77777777" w:rsidR="00D818FB" w:rsidRPr="00D436D3" w:rsidRDefault="00D818FB" w:rsidP="00A87D93">
                  <w:pPr>
                    <w:pStyle w:val="ListParagraph"/>
                    <w:numPr>
                      <w:ilvl w:val="0"/>
                      <w:numId w:val="39"/>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Direct Client and Product Owner Interaction.</w:t>
                  </w:r>
                </w:p>
                <w:p w14:paraId="306DB5ED" w14:textId="77777777" w:rsidR="00D818FB" w:rsidRPr="00D436D3" w:rsidRDefault="00D818FB" w:rsidP="00A87D93">
                  <w:pPr>
                    <w:pStyle w:val="ListParagraph"/>
                    <w:numPr>
                      <w:ilvl w:val="0"/>
                      <w:numId w:val="39"/>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Active involvement in product backlog grooming, release / sprint   planning, estimation, customer review meetings..</w:t>
                  </w:r>
                </w:p>
                <w:p w14:paraId="7BE900D0" w14:textId="77777777" w:rsidR="00D818FB" w:rsidRPr="00D436D3" w:rsidRDefault="00D818FB" w:rsidP="00A87D93">
                  <w:pPr>
                    <w:pStyle w:val="ListParagraph"/>
                    <w:numPr>
                      <w:ilvl w:val="0"/>
                      <w:numId w:val="39"/>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Implementation of stories using best engineering practices.</w:t>
                  </w:r>
                </w:p>
                <w:p w14:paraId="34D122D9" w14:textId="77777777" w:rsidR="00D818FB" w:rsidRPr="00D436D3" w:rsidRDefault="00D818FB" w:rsidP="00A87D93">
                  <w:pPr>
                    <w:pStyle w:val="ListParagraph"/>
                    <w:numPr>
                      <w:ilvl w:val="0"/>
                      <w:numId w:val="41"/>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Automated unit test cases.</w:t>
                  </w:r>
                </w:p>
                <w:p w14:paraId="5632BF44" w14:textId="77777777" w:rsidR="00D818FB" w:rsidRPr="00D436D3" w:rsidRDefault="00D818FB" w:rsidP="00A87D93">
                  <w:pPr>
                    <w:pStyle w:val="ListParagraph"/>
                    <w:numPr>
                      <w:ilvl w:val="0"/>
                      <w:numId w:val="41"/>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Technical mentoring.</w:t>
                  </w:r>
                </w:p>
                <w:p w14:paraId="73E064C6" w14:textId="77777777" w:rsidR="00D818FB" w:rsidRPr="00D436D3" w:rsidRDefault="00D818FB" w:rsidP="00A87D93">
                  <w:pPr>
                    <w:pStyle w:val="ListParagraph"/>
                    <w:numPr>
                      <w:ilvl w:val="0"/>
                      <w:numId w:val="41"/>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 xml:space="preserve">Provide technical suggestions at portfolio level. </w:t>
                  </w:r>
                </w:p>
                <w:p w14:paraId="0286EE4E" w14:textId="77777777" w:rsidR="00D818FB" w:rsidRPr="00D436D3" w:rsidRDefault="00D818FB" w:rsidP="00A87D93">
                  <w:pPr>
                    <w:pStyle w:val="ListParagraph"/>
                    <w:numPr>
                      <w:ilvl w:val="0"/>
                      <w:numId w:val="41"/>
                    </w:numPr>
                    <w:spacing w:before="100" w:beforeAutospacing="1" w:after="100" w:afterAutospacing="1" w:line="240" w:lineRule="auto"/>
                    <w:rPr>
                      <w:rFonts w:ascii="Palatino Linotype" w:hAnsi="Palatino Linotype"/>
                    </w:rPr>
                  </w:pPr>
                  <w:r w:rsidRPr="00D436D3">
                    <w:rPr>
                      <w:rFonts w:ascii="Palatino Linotype" w:hAnsi="Palatino Linotype"/>
                      <w:sz w:val="20"/>
                      <w:szCs w:val="20"/>
                    </w:rPr>
                    <w:t>Production Deployment / Support Transition.</w:t>
                  </w:r>
                </w:p>
              </w:tc>
            </w:tr>
            <w:tr w:rsidR="00D818FB" w:rsidRPr="00D436D3" w14:paraId="240FA723" w14:textId="77777777" w:rsidTr="00A87D93">
              <w:tc>
                <w:tcPr>
                  <w:tcW w:w="1620" w:type="dxa"/>
                </w:tcPr>
                <w:p w14:paraId="3AD72F77" w14:textId="77777777" w:rsidR="00D818FB" w:rsidRPr="00D436D3" w:rsidRDefault="00D818FB" w:rsidP="00A87D93">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Skills:</w:t>
                  </w:r>
                </w:p>
              </w:tc>
              <w:tc>
                <w:tcPr>
                  <w:tcW w:w="6704" w:type="dxa"/>
                </w:tcPr>
                <w:p w14:paraId="6C44BCE6" w14:textId="77777777" w:rsidR="00D818FB" w:rsidRPr="00D436D3" w:rsidRDefault="00D818FB" w:rsidP="00703433">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Ruby on rails, Oracle</w:t>
                  </w:r>
                  <w:r w:rsidR="00AB2518" w:rsidRPr="00D436D3">
                    <w:rPr>
                      <w:rFonts w:ascii="Palatino Linotype" w:hAnsi="Palatino Linotype"/>
                      <w:sz w:val="20"/>
                      <w:szCs w:val="20"/>
                    </w:rPr>
                    <w:t>, ETL</w:t>
                  </w:r>
                  <w:r w:rsidR="00703433" w:rsidRPr="00D436D3">
                    <w:rPr>
                      <w:rFonts w:ascii="Palatino Linotype" w:hAnsi="Palatino Linotype"/>
                      <w:sz w:val="20"/>
                      <w:szCs w:val="20"/>
                    </w:rPr>
                    <w:t xml:space="preserve">(datastage), JavaScript. </w:t>
                  </w:r>
                </w:p>
              </w:tc>
            </w:tr>
          </w:tbl>
          <w:p w14:paraId="078BACA1" w14:textId="77777777" w:rsidR="00D818FB" w:rsidRPr="00D436D3" w:rsidRDefault="00D818FB" w:rsidP="00980B32">
            <w:pPr>
              <w:rPr>
                <w:rFonts w:ascii="Palatino Linotype" w:hAnsi="Palatino Linotype" w:cs="Arial"/>
                <w:b/>
                <w:color w:val="17365D" w:themeColor="text2" w:themeShade="BF"/>
                <w:sz w:val="24"/>
                <w:szCs w:val="24"/>
              </w:rPr>
            </w:pPr>
          </w:p>
          <w:p w14:paraId="146A57D6" w14:textId="77777777" w:rsidR="00D818FB" w:rsidRPr="00D436D3" w:rsidRDefault="00D818FB" w:rsidP="00980B32">
            <w:pPr>
              <w:rPr>
                <w:rFonts w:ascii="Palatino Linotype" w:hAnsi="Palatino Linotype" w:cs="Arial"/>
                <w:b/>
                <w:color w:val="17365D" w:themeColor="text2" w:themeShade="BF"/>
                <w:sz w:val="24"/>
                <w:szCs w:val="24"/>
              </w:rPr>
            </w:pPr>
          </w:p>
          <w:tbl>
            <w:tblPr>
              <w:tblStyle w:val="LightShading-Accent21"/>
              <w:tblW w:w="0" w:type="auto"/>
              <w:tblInd w:w="0" w:type="dxa"/>
              <w:tblLook w:val="0000" w:firstRow="0" w:lastRow="0" w:firstColumn="0" w:lastColumn="0" w:noHBand="0" w:noVBand="0"/>
            </w:tblPr>
            <w:tblGrid>
              <w:gridCol w:w="1620"/>
              <w:gridCol w:w="6704"/>
            </w:tblGrid>
            <w:tr w:rsidR="000C016D" w:rsidRPr="00D436D3" w14:paraId="219BA8B8" w14:textId="77777777" w:rsidTr="00AE646B">
              <w:tc>
                <w:tcPr>
                  <w:tcW w:w="1620" w:type="dxa"/>
                </w:tcPr>
                <w:p w14:paraId="4EB85AD3"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Project</w:t>
                  </w:r>
                  <w:r w:rsidR="00161511" w:rsidRPr="00D436D3">
                    <w:rPr>
                      <w:rFonts w:ascii="Palatino Linotype" w:hAnsi="Palatino Linotype" w:cs="Times New Roman"/>
                      <w:b/>
                      <w:color w:val="4F81BD" w:themeColor="accent1"/>
                      <w:sz w:val="20"/>
                      <w:szCs w:val="20"/>
                    </w:rPr>
                    <w:t>:</w:t>
                  </w:r>
                </w:p>
              </w:tc>
              <w:tc>
                <w:tcPr>
                  <w:tcW w:w="6704" w:type="dxa"/>
                </w:tcPr>
                <w:p w14:paraId="11811F55" w14:textId="77777777" w:rsidR="000F2D3C" w:rsidRPr="00D436D3" w:rsidRDefault="000F2D3C"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Travel Tracker</w:t>
                  </w:r>
                </w:p>
              </w:tc>
            </w:tr>
            <w:tr w:rsidR="000C016D" w:rsidRPr="00D436D3" w14:paraId="660357A8" w14:textId="77777777" w:rsidTr="00AE646B">
              <w:tc>
                <w:tcPr>
                  <w:tcW w:w="1620" w:type="dxa"/>
                </w:tcPr>
                <w:p w14:paraId="6BA44E18"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Period</w:t>
                  </w:r>
                  <w:r w:rsidR="00161511" w:rsidRPr="00D436D3">
                    <w:rPr>
                      <w:rFonts w:ascii="Palatino Linotype" w:hAnsi="Palatino Linotype" w:cs="Times New Roman"/>
                      <w:b/>
                      <w:color w:val="4F81BD" w:themeColor="accent1"/>
                      <w:sz w:val="20"/>
                      <w:szCs w:val="20"/>
                    </w:rPr>
                    <w:t>:</w:t>
                  </w:r>
                </w:p>
              </w:tc>
              <w:tc>
                <w:tcPr>
                  <w:tcW w:w="6704" w:type="dxa"/>
                </w:tcPr>
                <w:p w14:paraId="1954D1DA" w14:textId="72C69520" w:rsidR="000F2D3C" w:rsidRPr="00D436D3" w:rsidRDefault="00734363" w:rsidP="00D3248F">
                  <w:pPr>
                    <w:pStyle w:val="NormalWeb"/>
                    <w:spacing w:before="0" w:after="200" w:line="276" w:lineRule="auto"/>
                    <w:ind w:left="360"/>
                    <w:rPr>
                      <w:rFonts w:ascii="Palatino Linotype" w:hAnsi="Palatino Linotype"/>
                      <w:sz w:val="20"/>
                      <w:szCs w:val="20"/>
                    </w:rPr>
                  </w:pPr>
                  <w:r>
                    <w:rPr>
                      <w:rFonts w:ascii="Palatino Linotype" w:hAnsi="Palatino Linotype"/>
                      <w:sz w:val="20"/>
                      <w:szCs w:val="20"/>
                    </w:rPr>
                    <w:t>4</w:t>
                  </w:r>
                  <w:r w:rsidR="000F2D3C" w:rsidRPr="00D436D3">
                    <w:rPr>
                      <w:rFonts w:ascii="Palatino Linotype" w:hAnsi="Palatino Linotype"/>
                      <w:sz w:val="20"/>
                      <w:szCs w:val="20"/>
                    </w:rPr>
                    <w:t xml:space="preserve"> month</w:t>
                  </w:r>
                  <w:r w:rsidR="00FF04A9">
                    <w:rPr>
                      <w:rFonts w:ascii="Palatino Linotype" w:hAnsi="Palatino Linotype"/>
                      <w:sz w:val="20"/>
                      <w:szCs w:val="20"/>
                    </w:rPr>
                    <w:t>s</w:t>
                  </w:r>
                </w:p>
              </w:tc>
            </w:tr>
            <w:tr w:rsidR="000C016D" w:rsidRPr="00D436D3" w14:paraId="65D23666" w14:textId="77777777" w:rsidTr="00AE646B">
              <w:tc>
                <w:tcPr>
                  <w:tcW w:w="1620" w:type="dxa"/>
                </w:tcPr>
                <w:p w14:paraId="2946C277"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Role</w:t>
                  </w:r>
                  <w:r w:rsidR="00161511" w:rsidRPr="00D436D3">
                    <w:rPr>
                      <w:rFonts w:ascii="Palatino Linotype" w:hAnsi="Palatino Linotype" w:cs="Times New Roman"/>
                      <w:b/>
                      <w:color w:val="4F81BD" w:themeColor="accent1"/>
                      <w:sz w:val="20"/>
                      <w:szCs w:val="20"/>
                    </w:rPr>
                    <w:t>:</w:t>
                  </w:r>
                </w:p>
              </w:tc>
              <w:tc>
                <w:tcPr>
                  <w:tcW w:w="6704" w:type="dxa"/>
                </w:tcPr>
                <w:p w14:paraId="1A9F216E" w14:textId="77777777" w:rsidR="000F2D3C" w:rsidRPr="00D436D3" w:rsidRDefault="000F2D3C"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Developer</w:t>
                  </w:r>
                </w:p>
              </w:tc>
            </w:tr>
            <w:tr w:rsidR="000C016D" w:rsidRPr="00D436D3" w14:paraId="1CF544C2" w14:textId="77777777" w:rsidTr="00AE646B">
              <w:tc>
                <w:tcPr>
                  <w:tcW w:w="1620" w:type="dxa"/>
                </w:tcPr>
                <w:p w14:paraId="4C7DE529"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Description</w:t>
                  </w:r>
                  <w:r w:rsidR="00161511" w:rsidRPr="00D436D3">
                    <w:rPr>
                      <w:rFonts w:ascii="Palatino Linotype" w:hAnsi="Palatino Linotype" w:cs="Times New Roman"/>
                      <w:b/>
                      <w:color w:val="4F81BD" w:themeColor="accent1"/>
                      <w:sz w:val="20"/>
                      <w:szCs w:val="20"/>
                    </w:rPr>
                    <w:t>:</w:t>
                  </w:r>
                </w:p>
              </w:tc>
              <w:tc>
                <w:tcPr>
                  <w:tcW w:w="6704" w:type="dxa"/>
                </w:tcPr>
                <w:p w14:paraId="14CD2446" w14:textId="77777777" w:rsidR="000F2D3C" w:rsidRPr="00D436D3" w:rsidRDefault="00794A74" w:rsidP="00B556D5">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Travel Tracker application</w:t>
                  </w:r>
                  <w:r w:rsidR="000F2D3C" w:rsidRPr="00D436D3">
                    <w:rPr>
                      <w:rFonts w:ascii="Palatino Linotype" w:hAnsi="Palatino Linotype"/>
                      <w:sz w:val="20"/>
                      <w:szCs w:val="20"/>
                    </w:rPr>
                    <w:t xml:space="preserve"> connect with multiple databases and fetch the information of employees and GEO locations, filter data with GEOCODER gem and create CSV file.</w:t>
                  </w:r>
                  <w:r w:rsidR="00B556D5" w:rsidRPr="00D436D3">
                    <w:rPr>
                      <w:rFonts w:ascii="Palatino Linotype" w:hAnsi="Palatino Linotype"/>
                      <w:sz w:val="20"/>
                      <w:szCs w:val="20"/>
                    </w:rPr>
                    <w:t xml:space="preserve"> </w:t>
                  </w:r>
                  <w:r w:rsidR="000F2D3C" w:rsidRPr="00D436D3">
                    <w:rPr>
                      <w:rFonts w:ascii="Palatino Linotype" w:hAnsi="Palatino Linotype"/>
                      <w:sz w:val="20"/>
                      <w:szCs w:val="20"/>
                    </w:rPr>
                    <w:t xml:space="preserve">This application does not have any front end, contains only background job which letter on triggered by autosys job.  </w:t>
                  </w:r>
                </w:p>
              </w:tc>
            </w:tr>
            <w:tr w:rsidR="000C016D" w:rsidRPr="00D436D3" w14:paraId="7293AE04" w14:textId="77777777" w:rsidTr="00AE646B">
              <w:tc>
                <w:tcPr>
                  <w:tcW w:w="1620" w:type="dxa"/>
                </w:tcPr>
                <w:p w14:paraId="085B8A37" w14:textId="77777777" w:rsidR="000F2D3C" w:rsidRPr="00D436D3" w:rsidRDefault="000F2D3C" w:rsidP="00D3248F">
                  <w:pPr>
                    <w:pStyle w:val="WW-Default"/>
                    <w:spacing w:line="320" w:lineRule="atLeast"/>
                    <w:rPr>
                      <w:rFonts w:ascii="Palatino Linotype" w:hAnsi="Palatino Linotype" w:cs="Times New Roman"/>
                      <w:b/>
                      <w:color w:val="4F81BD" w:themeColor="accent1"/>
                      <w:sz w:val="20"/>
                      <w:szCs w:val="20"/>
                    </w:rPr>
                  </w:pPr>
                  <w:r w:rsidRPr="00D436D3">
                    <w:rPr>
                      <w:rFonts w:ascii="Palatino Linotype" w:hAnsi="Palatino Linotype" w:cs="Times New Roman"/>
                      <w:b/>
                      <w:color w:val="4F81BD" w:themeColor="accent1"/>
                      <w:sz w:val="20"/>
                      <w:szCs w:val="20"/>
                    </w:rPr>
                    <w:t>Responsibility</w:t>
                  </w:r>
                  <w:r w:rsidR="00161511" w:rsidRPr="00D436D3">
                    <w:rPr>
                      <w:rFonts w:ascii="Palatino Linotype" w:hAnsi="Palatino Linotype" w:cs="Times New Roman"/>
                      <w:b/>
                      <w:color w:val="4F81BD" w:themeColor="accent1"/>
                      <w:sz w:val="20"/>
                      <w:szCs w:val="20"/>
                    </w:rPr>
                    <w:t>:</w:t>
                  </w:r>
                </w:p>
              </w:tc>
              <w:tc>
                <w:tcPr>
                  <w:tcW w:w="6704" w:type="dxa"/>
                </w:tcPr>
                <w:p w14:paraId="3AD21B40" w14:textId="77777777" w:rsidR="00DB0523" w:rsidRPr="00D436D3" w:rsidRDefault="00DB0523" w:rsidP="001826A4">
                  <w:pPr>
                    <w:pStyle w:val="ListParagraph"/>
                    <w:numPr>
                      <w:ilvl w:val="0"/>
                      <w:numId w:val="39"/>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Developing application with test coverage.</w:t>
                  </w:r>
                </w:p>
                <w:p w14:paraId="296C33BA" w14:textId="77777777" w:rsidR="000F2D3C" w:rsidRPr="00D436D3" w:rsidRDefault="000F2D3C" w:rsidP="001826A4">
                  <w:pPr>
                    <w:pStyle w:val="ListParagraph"/>
                    <w:numPr>
                      <w:ilvl w:val="0"/>
                      <w:numId w:val="39"/>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Direct Client and Product Owner Interaction.</w:t>
                  </w:r>
                </w:p>
                <w:p w14:paraId="3709395E" w14:textId="77777777" w:rsidR="000F2D3C" w:rsidRPr="00D436D3" w:rsidRDefault="000F2D3C" w:rsidP="001826A4">
                  <w:pPr>
                    <w:pStyle w:val="ListParagraph"/>
                    <w:numPr>
                      <w:ilvl w:val="0"/>
                      <w:numId w:val="39"/>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 xml:space="preserve">Active involvement in product backlog grooming, release / sprint </w:t>
                  </w:r>
                  <w:r w:rsidR="00980B32" w:rsidRPr="00D436D3">
                    <w:rPr>
                      <w:rFonts w:ascii="Palatino Linotype" w:hAnsi="Palatino Linotype"/>
                      <w:sz w:val="20"/>
                      <w:szCs w:val="20"/>
                    </w:rPr>
                    <w:t xml:space="preserve">  </w:t>
                  </w:r>
                  <w:r w:rsidRPr="00D436D3">
                    <w:rPr>
                      <w:rFonts w:ascii="Palatino Linotype" w:hAnsi="Palatino Linotype"/>
                      <w:sz w:val="20"/>
                      <w:szCs w:val="20"/>
                    </w:rPr>
                    <w:t>planning, estimation, customer review meetings..</w:t>
                  </w:r>
                </w:p>
                <w:p w14:paraId="77EA99F8" w14:textId="77777777" w:rsidR="000F2D3C" w:rsidRPr="00D436D3" w:rsidRDefault="000F2D3C" w:rsidP="001826A4">
                  <w:pPr>
                    <w:pStyle w:val="ListParagraph"/>
                    <w:numPr>
                      <w:ilvl w:val="0"/>
                      <w:numId w:val="39"/>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Implementation of stories using best engineering practices.</w:t>
                  </w:r>
                </w:p>
                <w:p w14:paraId="7E21C297" w14:textId="77777777" w:rsidR="000F2D3C" w:rsidRPr="00D436D3" w:rsidRDefault="000F2D3C" w:rsidP="001826A4">
                  <w:pPr>
                    <w:pStyle w:val="ListParagraph"/>
                    <w:numPr>
                      <w:ilvl w:val="0"/>
                      <w:numId w:val="41"/>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Automated unit test cases.</w:t>
                  </w:r>
                </w:p>
                <w:p w14:paraId="703312AA" w14:textId="77777777" w:rsidR="000F2D3C" w:rsidRPr="00D436D3" w:rsidRDefault="000F2D3C" w:rsidP="001826A4">
                  <w:pPr>
                    <w:pStyle w:val="ListParagraph"/>
                    <w:numPr>
                      <w:ilvl w:val="0"/>
                      <w:numId w:val="41"/>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Technical mentoring.</w:t>
                  </w:r>
                </w:p>
                <w:p w14:paraId="725FEEAE" w14:textId="77777777" w:rsidR="000F2D3C" w:rsidRPr="00D436D3" w:rsidRDefault="000F2D3C" w:rsidP="001826A4">
                  <w:pPr>
                    <w:pStyle w:val="ListParagraph"/>
                    <w:numPr>
                      <w:ilvl w:val="0"/>
                      <w:numId w:val="41"/>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 xml:space="preserve">Provide technical suggestions at portfolio level. </w:t>
                  </w:r>
                </w:p>
                <w:p w14:paraId="65546AD7" w14:textId="77777777" w:rsidR="000F2D3C" w:rsidRPr="00D436D3" w:rsidRDefault="000F2D3C" w:rsidP="001826A4">
                  <w:pPr>
                    <w:pStyle w:val="ListParagraph"/>
                    <w:numPr>
                      <w:ilvl w:val="0"/>
                      <w:numId w:val="41"/>
                    </w:numPr>
                    <w:spacing w:before="100" w:beforeAutospacing="1" w:after="100" w:afterAutospacing="1" w:line="240" w:lineRule="auto"/>
                    <w:rPr>
                      <w:rFonts w:ascii="Palatino Linotype" w:hAnsi="Palatino Linotype"/>
                    </w:rPr>
                  </w:pPr>
                  <w:r w:rsidRPr="00D436D3">
                    <w:rPr>
                      <w:rFonts w:ascii="Palatino Linotype" w:hAnsi="Palatino Linotype"/>
                      <w:sz w:val="20"/>
                      <w:szCs w:val="20"/>
                    </w:rPr>
                    <w:lastRenderedPageBreak/>
                    <w:t>Production Deployment / Support Transition.</w:t>
                  </w:r>
                </w:p>
              </w:tc>
            </w:tr>
            <w:tr w:rsidR="000C016D" w:rsidRPr="00D436D3" w14:paraId="22DCF5A2" w14:textId="77777777" w:rsidTr="00AE646B">
              <w:tc>
                <w:tcPr>
                  <w:tcW w:w="1620" w:type="dxa"/>
                </w:tcPr>
                <w:p w14:paraId="2687CF95"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lastRenderedPageBreak/>
                    <w:t>Skills</w:t>
                  </w:r>
                  <w:r w:rsidR="00161511" w:rsidRPr="00D436D3">
                    <w:rPr>
                      <w:rFonts w:ascii="Palatino Linotype" w:hAnsi="Palatino Linotype" w:cs="Times New Roman"/>
                      <w:b/>
                      <w:color w:val="4F81BD" w:themeColor="accent1"/>
                      <w:sz w:val="20"/>
                      <w:szCs w:val="20"/>
                    </w:rPr>
                    <w:t>:</w:t>
                  </w:r>
                </w:p>
              </w:tc>
              <w:tc>
                <w:tcPr>
                  <w:tcW w:w="6704" w:type="dxa"/>
                </w:tcPr>
                <w:p w14:paraId="433351FB" w14:textId="77777777" w:rsidR="000F2D3C" w:rsidRPr="00D436D3" w:rsidRDefault="000F2D3C"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Ruby on rails, Oracle</w:t>
                  </w:r>
                  <w:r w:rsidR="00703433" w:rsidRPr="00D436D3">
                    <w:rPr>
                      <w:rFonts w:ascii="Palatino Linotype" w:hAnsi="Palatino Linotype"/>
                      <w:sz w:val="20"/>
                      <w:szCs w:val="20"/>
                    </w:rPr>
                    <w:t>, ETL(data stage).</w:t>
                  </w:r>
                </w:p>
              </w:tc>
            </w:tr>
          </w:tbl>
          <w:p w14:paraId="11C80D77" w14:textId="77777777" w:rsidR="000F2D3C" w:rsidRPr="00D436D3" w:rsidRDefault="000F2D3C" w:rsidP="000F2D3C">
            <w:pPr>
              <w:pStyle w:val="WW-Default"/>
              <w:spacing w:line="320" w:lineRule="atLeast"/>
              <w:rPr>
                <w:rFonts w:ascii="Palatino Linotype" w:hAnsi="Palatino Linotype" w:cs="Times New Roman"/>
                <w:sz w:val="20"/>
                <w:szCs w:val="20"/>
              </w:rPr>
            </w:pPr>
          </w:p>
          <w:p w14:paraId="42B937E4" w14:textId="77777777" w:rsidR="00A65CBB" w:rsidRPr="00D436D3" w:rsidRDefault="00A65CBB" w:rsidP="000F2D3C">
            <w:pPr>
              <w:pStyle w:val="WW-Default"/>
              <w:spacing w:line="320" w:lineRule="atLeast"/>
              <w:rPr>
                <w:rFonts w:ascii="Palatino Linotype" w:hAnsi="Palatino Linotype" w:cs="Times New Roman"/>
                <w:sz w:val="20"/>
                <w:szCs w:val="20"/>
              </w:rPr>
            </w:pPr>
          </w:p>
          <w:p w14:paraId="56A1FF5E" w14:textId="77777777" w:rsidR="000F2D3C" w:rsidRPr="00D436D3" w:rsidRDefault="000F2D3C" w:rsidP="000F2D3C">
            <w:pPr>
              <w:pStyle w:val="WW-Default"/>
              <w:spacing w:line="320" w:lineRule="atLeast"/>
              <w:rPr>
                <w:rFonts w:ascii="Palatino Linotype" w:hAnsi="Palatino Linotype" w:cs="Times New Roman"/>
                <w:sz w:val="20"/>
                <w:szCs w:val="20"/>
              </w:rPr>
            </w:pPr>
          </w:p>
          <w:tbl>
            <w:tblPr>
              <w:tblStyle w:val="LightShading-Accent21"/>
              <w:tblW w:w="0" w:type="auto"/>
              <w:tblInd w:w="0" w:type="dxa"/>
              <w:tblLook w:val="0000" w:firstRow="0" w:lastRow="0" w:firstColumn="0" w:lastColumn="0" w:noHBand="0" w:noVBand="0"/>
            </w:tblPr>
            <w:tblGrid>
              <w:gridCol w:w="1620"/>
              <w:gridCol w:w="6704"/>
            </w:tblGrid>
            <w:tr w:rsidR="000F2D3C" w:rsidRPr="00D436D3" w14:paraId="47D49121" w14:textId="77777777" w:rsidTr="00AE646B">
              <w:tc>
                <w:tcPr>
                  <w:tcW w:w="1620" w:type="dxa"/>
                </w:tcPr>
                <w:p w14:paraId="1FCE9550"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Project</w:t>
                  </w:r>
                  <w:r w:rsidR="00161511" w:rsidRPr="00D436D3">
                    <w:rPr>
                      <w:rFonts w:ascii="Palatino Linotype" w:hAnsi="Palatino Linotype" w:cs="Times New Roman"/>
                      <w:b/>
                      <w:color w:val="4F81BD" w:themeColor="accent1"/>
                      <w:sz w:val="20"/>
                      <w:szCs w:val="20"/>
                    </w:rPr>
                    <w:t>:</w:t>
                  </w:r>
                </w:p>
              </w:tc>
              <w:tc>
                <w:tcPr>
                  <w:tcW w:w="6704" w:type="dxa"/>
                </w:tcPr>
                <w:p w14:paraId="5342E192" w14:textId="77777777" w:rsidR="000F2D3C" w:rsidRPr="00D436D3" w:rsidRDefault="000F2D3C"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 xml:space="preserve">Semiconductor Crawler </w:t>
                  </w:r>
                </w:p>
              </w:tc>
            </w:tr>
            <w:tr w:rsidR="000F2D3C" w:rsidRPr="00D436D3" w14:paraId="6CE3EF53" w14:textId="77777777" w:rsidTr="00AE646B">
              <w:tc>
                <w:tcPr>
                  <w:tcW w:w="1620" w:type="dxa"/>
                </w:tcPr>
                <w:p w14:paraId="40D078D4"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Period</w:t>
                  </w:r>
                  <w:r w:rsidR="00161511" w:rsidRPr="00D436D3">
                    <w:rPr>
                      <w:rFonts w:ascii="Palatino Linotype" w:hAnsi="Palatino Linotype" w:cs="Times New Roman"/>
                      <w:b/>
                      <w:color w:val="4F81BD" w:themeColor="accent1"/>
                      <w:sz w:val="20"/>
                      <w:szCs w:val="20"/>
                    </w:rPr>
                    <w:t>:</w:t>
                  </w:r>
                </w:p>
              </w:tc>
              <w:tc>
                <w:tcPr>
                  <w:tcW w:w="6704" w:type="dxa"/>
                </w:tcPr>
                <w:p w14:paraId="18B82EB1" w14:textId="5136390F" w:rsidR="000F2D3C" w:rsidRPr="00D436D3" w:rsidRDefault="000F2D3C"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2 month</w:t>
                  </w:r>
                  <w:r w:rsidR="001D6390">
                    <w:rPr>
                      <w:rFonts w:ascii="Palatino Linotype" w:hAnsi="Palatino Linotype"/>
                      <w:sz w:val="20"/>
                      <w:szCs w:val="20"/>
                    </w:rPr>
                    <w:t>s</w:t>
                  </w:r>
                </w:p>
              </w:tc>
            </w:tr>
            <w:tr w:rsidR="000F2D3C" w:rsidRPr="00D436D3" w14:paraId="6B2F8158" w14:textId="77777777" w:rsidTr="00AE646B">
              <w:tc>
                <w:tcPr>
                  <w:tcW w:w="1620" w:type="dxa"/>
                </w:tcPr>
                <w:p w14:paraId="7F6137BD"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Role</w:t>
                  </w:r>
                  <w:r w:rsidR="00161511" w:rsidRPr="00D436D3">
                    <w:rPr>
                      <w:rFonts w:ascii="Palatino Linotype" w:hAnsi="Palatino Linotype" w:cs="Times New Roman"/>
                      <w:b/>
                      <w:color w:val="4F81BD" w:themeColor="accent1"/>
                      <w:sz w:val="20"/>
                      <w:szCs w:val="20"/>
                    </w:rPr>
                    <w:t>:</w:t>
                  </w:r>
                </w:p>
              </w:tc>
              <w:tc>
                <w:tcPr>
                  <w:tcW w:w="6704" w:type="dxa"/>
                </w:tcPr>
                <w:p w14:paraId="4FA43FC6" w14:textId="77777777" w:rsidR="000F2D3C" w:rsidRPr="00D436D3" w:rsidRDefault="000F2D3C"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 xml:space="preserve">Developer </w:t>
                  </w:r>
                </w:p>
              </w:tc>
            </w:tr>
            <w:tr w:rsidR="000F2D3C" w:rsidRPr="00D436D3" w14:paraId="481FB1B2" w14:textId="77777777" w:rsidTr="00AE646B">
              <w:tc>
                <w:tcPr>
                  <w:tcW w:w="1620" w:type="dxa"/>
                </w:tcPr>
                <w:p w14:paraId="1881F4D2"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Description</w:t>
                  </w:r>
                  <w:r w:rsidR="00161511" w:rsidRPr="00D436D3">
                    <w:rPr>
                      <w:rFonts w:ascii="Palatino Linotype" w:hAnsi="Palatino Linotype" w:cs="Times New Roman"/>
                      <w:b/>
                      <w:color w:val="4F81BD" w:themeColor="accent1"/>
                      <w:sz w:val="20"/>
                      <w:szCs w:val="20"/>
                    </w:rPr>
                    <w:t>:</w:t>
                  </w:r>
                </w:p>
              </w:tc>
              <w:tc>
                <w:tcPr>
                  <w:tcW w:w="6704" w:type="dxa"/>
                </w:tcPr>
                <w:p w14:paraId="4C99ECD6" w14:textId="77777777" w:rsidR="000F2D3C" w:rsidRPr="00D436D3" w:rsidRDefault="000F2D3C"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 xml:space="preserve">Semiconductor Crawler </w:t>
                  </w:r>
                  <w:r w:rsidR="00AE646B" w:rsidRPr="00D436D3">
                    <w:rPr>
                      <w:rFonts w:ascii="Palatino Linotype" w:hAnsi="Palatino Linotype"/>
                      <w:sz w:val="20"/>
                      <w:szCs w:val="20"/>
                    </w:rPr>
                    <w:t>application created to</w:t>
                  </w:r>
                  <w:r w:rsidRPr="00D436D3">
                    <w:rPr>
                      <w:rFonts w:ascii="Palatino Linotype" w:hAnsi="Palatino Linotype"/>
                      <w:sz w:val="20"/>
                      <w:szCs w:val="20"/>
                    </w:rPr>
                    <w:t xml:space="preserve"> crawl venders website to get product prices and quantity.</w:t>
                  </w:r>
                </w:p>
              </w:tc>
            </w:tr>
            <w:tr w:rsidR="000F2D3C" w:rsidRPr="00D436D3" w14:paraId="1905561F" w14:textId="77777777" w:rsidTr="00AE646B">
              <w:tc>
                <w:tcPr>
                  <w:tcW w:w="1620" w:type="dxa"/>
                </w:tcPr>
                <w:p w14:paraId="02F0DF59" w14:textId="77777777" w:rsidR="000F2D3C" w:rsidRPr="00D436D3" w:rsidRDefault="000F2D3C" w:rsidP="00D3248F">
                  <w:pPr>
                    <w:pStyle w:val="WW-Default"/>
                    <w:spacing w:line="320" w:lineRule="atLeast"/>
                    <w:rPr>
                      <w:rFonts w:ascii="Palatino Linotype" w:hAnsi="Palatino Linotype" w:cs="Times New Roman"/>
                      <w:b/>
                      <w:color w:val="4F81BD" w:themeColor="accent1"/>
                      <w:sz w:val="20"/>
                      <w:szCs w:val="20"/>
                    </w:rPr>
                  </w:pPr>
                  <w:r w:rsidRPr="00D436D3">
                    <w:rPr>
                      <w:rFonts w:ascii="Palatino Linotype" w:hAnsi="Palatino Linotype" w:cs="Times New Roman"/>
                      <w:b/>
                      <w:color w:val="4F81BD" w:themeColor="accent1"/>
                      <w:sz w:val="20"/>
                      <w:szCs w:val="20"/>
                    </w:rPr>
                    <w:t>Responsibility</w:t>
                  </w:r>
                  <w:r w:rsidR="00161511" w:rsidRPr="00D436D3">
                    <w:rPr>
                      <w:rFonts w:ascii="Palatino Linotype" w:hAnsi="Palatino Linotype" w:cs="Times New Roman"/>
                      <w:b/>
                      <w:color w:val="4F81BD" w:themeColor="accent1"/>
                      <w:sz w:val="20"/>
                      <w:szCs w:val="20"/>
                    </w:rPr>
                    <w:t>:</w:t>
                  </w:r>
                </w:p>
              </w:tc>
              <w:tc>
                <w:tcPr>
                  <w:tcW w:w="6704" w:type="dxa"/>
                </w:tcPr>
                <w:p w14:paraId="6DB4F919" w14:textId="77777777" w:rsidR="00DB0523" w:rsidRPr="00D436D3" w:rsidRDefault="00DB0523" w:rsidP="001826A4">
                  <w:pPr>
                    <w:pStyle w:val="ListParagraph"/>
                    <w:numPr>
                      <w:ilvl w:val="0"/>
                      <w:numId w:val="38"/>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 xml:space="preserve">Enhancement and modify functionality and cover 95% test coverage </w:t>
                  </w:r>
                </w:p>
                <w:p w14:paraId="52C534E3" w14:textId="77777777" w:rsidR="00980B32" w:rsidRPr="00D436D3" w:rsidRDefault="000F2D3C" w:rsidP="001826A4">
                  <w:pPr>
                    <w:pStyle w:val="ListParagraph"/>
                    <w:numPr>
                      <w:ilvl w:val="0"/>
                      <w:numId w:val="38"/>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Direct Client and Product Owner Interaction.</w:t>
                  </w:r>
                </w:p>
                <w:p w14:paraId="728ABC28" w14:textId="77777777" w:rsidR="000F2D3C" w:rsidRPr="00D436D3" w:rsidRDefault="000F2D3C" w:rsidP="001826A4">
                  <w:pPr>
                    <w:pStyle w:val="ListParagraph"/>
                    <w:numPr>
                      <w:ilvl w:val="0"/>
                      <w:numId w:val="38"/>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Active involvement in product backlog grooming, release / sprint planning, estimation, customer review meetings.</w:t>
                  </w:r>
                </w:p>
                <w:p w14:paraId="4F61469D" w14:textId="77777777" w:rsidR="000F2D3C" w:rsidRPr="00D436D3" w:rsidRDefault="000F2D3C" w:rsidP="001826A4">
                  <w:pPr>
                    <w:pStyle w:val="ListParagraph"/>
                    <w:numPr>
                      <w:ilvl w:val="0"/>
                      <w:numId w:val="38"/>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Implementation of stories using best engineering practices.</w:t>
                  </w:r>
                </w:p>
                <w:p w14:paraId="61DEC714" w14:textId="77777777" w:rsidR="00980B32" w:rsidRPr="00D436D3" w:rsidRDefault="000F2D3C" w:rsidP="001826A4">
                  <w:pPr>
                    <w:pStyle w:val="ListParagraph"/>
                    <w:numPr>
                      <w:ilvl w:val="0"/>
                      <w:numId w:val="38"/>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Automated unit test cases.</w:t>
                  </w:r>
                </w:p>
                <w:p w14:paraId="3A88467F" w14:textId="77777777" w:rsidR="000F2D3C" w:rsidRPr="00D436D3" w:rsidRDefault="000F2D3C" w:rsidP="001826A4">
                  <w:pPr>
                    <w:pStyle w:val="ListParagraph"/>
                    <w:numPr>
                      <w:ilvl w:val="0"/>
                      <w:numId w:val="38"/>
                    </w:numPr>
                    <w:spacing w:before="100" w:beforeAutospacing="1" w:after="100" w:afterAutospacing="1" w:line="240" w:lineRule="auto"/>
                    <w:rPr>
                      <w:rFonts w:ascii="Palatino Linotype" w:hAnsi="Palatino Linotype"/>
                    </w:rPr>
                  </w:pPr>
                  <w:r w:rsidRPr="00D436D3">
                    <w:rPr>
                      <w:rFonts w:ascii="Palatino Linotype" w:hAnsi="Palatino Linotype"/>
                      <w:sz w:val="20"/>
                      <w:szCs w:val="20"/>
                    </w:rPr>
                    <w:t>Production Deployment</w:t>
                  </w:r>
                </w:p>
              </w:tc>
            </w:tr>
            <w:tr w:rsidR="000F2D3C" w:rsidRPr="00D436D3" w14:paraId="2B42CC30" w14:textId="77777777" w:rsidTr="00AE646B">
              <w:tc>
                <w:tcPr>
                  <w:tcW w:w="1620" w:type="dxa"/>
                </w:tcPr>
                <w:p w14:paraId="7CC5B0E2"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Skills</w:t>
                  </w:r>
                  <w:r w:rsidR="00161511" w:rsidRPr="00D436D3">
                    <w:rPr>
                      <w:rFonts w:ascii="Palatino Linotype" w:hAnsi="Palatino Linotype" w:cs="Times New Roman"/>
                      <w:b/>
                      <w:color w:val="4F81BD" w:themeColor="accent1"/>
                      <w:sz w:val="20"/>
                      <w:szCs w:val="20"/>
                    </w:rPr>
                    <w:t>:</w:t>
                  </w:r>
                </w:p>
              </w:tc>
              <w:tc>
                <w:tcPr>
                  <w:tcW w:w="6704" w:type="dxa"/>
                </w:tcPr>
                <w:p w14:paraId="471FD532" w14:textId="77777777" w:rsidR="000F2D3C" w:rsidRPr="00D436D3" w:rsidRDefault="000F2D3C"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Ruby on rails, JavaScript</w:t>
                  </w:r>
                  <w:r w:rsidR="00703433" w:rsidRPr="00D436D3">
                    <w:rPr>
                      <w:rFonts w:ascii="Palatino Linotype" w:hAnsi="Palatino Linotype"/>
                      <w:sz w:val="20"/>
                      <w:szCs w:val="20"/>
                    </w:rPr>
                    <w:t>.</w:t>
                  </w:r>
                </w:p>
              </w:tc>
            </w:tr>
          </w:tbl>
          <w:p w14:paraId="3CA00BEE" w14:textId="77777777" w:rsidR="000F2D3C" w:rsidRPr="00D436D3" w:rsidRDefault="000F2D3C" w:rsidP="000F2D3C">
            <w:pPr>
              <w:pStyle w:val="WW-Default"/>
              <w:spacing w:line="320" w:lineRule="atLeast"/>
              <w:rPr>
                <w:rFonts w:ascii="Palatino Linotype" w:hAnsi="Palatino Linotype" w:cs="Times New Roman"/>
                <w:sz w:val="20"/>
                <w:szCs w:val="20"/>
              </w:rPr>
            </w:pPr>
          </w:p>
          <w:p w14:paraId="62F66FAB" w14:textId="77777777" w:rsidR="00A65CBB" w:rsidRPr="00D436D3" w:rsidRDefault="00A65CBB" w:rsidP="000F2D3C">
            <w:pPr>
              <w:pStyle w:val="WW-Default"/>
              <w:spacing w:line="320" w:lineRule="atLeast"/>
              <w:rPr>
                <w:rFonts w:ascii="Palatino Linotype" w:hAnsi="Palatino Linotype" w:cs="Times New Roman"/>
                <w:sz w:val="20"/>
                <w:szCs w:val="20"/>
              </w:rPr>
            </w:pPr>
          </w:p>
          <w:p w14:paraId="2326D488" w14:textId="77777777" w:rsidR="00161511" w:rsidRPr="00D436D3" w:rsidRDefault="00161511" w:rsidP="000F2D3C">
            <w:pPr>
              <w:pStyle w:val="WW-Default"/>
              <w:spacing w:line="320" w:lineRule="atLeast"/>
              <w:rPr>
                <w:rFonts w:ascii="Palatino Linotype" w:hAnsi="Palatino Linotype" w:cs="Times New Roman"/>
                <w:sz w:val="20"/>
                <w:szCs w:val="20"/>
              </w:rPr>
            </w:pPr>
          </w:p>
          <w:tbl>
            <w:tblPr>
              <w:tblStyle w:val="LightShading-Accent21"/>
              <w:tblW w:w="0" w:type="auto"/>
              <w:tblInd w:w="0" w:type="dxa"/>
              <w:tblLook w:val="0000" w:firstRow="0" w:lastRow="0" w:firstColumn="0" w:lastColumn="0" w:noHBand="0" w:noVBand="0"/>
            </w:tblPr>
            <w:tblGrid>
              <w:gridCol w:w="1620"/>
              <w:gridCol w:w="6704"/>
            </w:tblGrid>
            <w:tr w:rsidR="000F2D3C" w:rsidRPr="00D436D3" w14:paraId="19ED10E3" w14:textId="77777777" w:rsidTr="00815160">
              <w:tc>
                <w:tcPr>
                  <w:tcW w:w="1620" w:type="dxa"/>
                </w:tcPr>
                <w:p w14:paraId="23B41DFB"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Project</w:t>
                  </w:r>
                  <w:r w:rsidR="00161511" w:rsidRPr="00D436D3">
                    <w:rPr>
                      <w:rFonts w:ascii="Palatino Linotype" w:hAnsi="Palatino Linotype" w:cs="Times New Roman"/>
                      <w:b/>
                      <w:color w:val="4F81BD" w:themeColor="accent1"/>
                      <w:sz w:val="20"/>
                      <w:szCs w:val="20"/>
                    </w:rPr>
                    <w:t>:</w:t>
                  </w:r>
                </w:p>
              </w:tc>
              <w:tc>
                <w:tcPr>
                  <w:tcW w:w="6704" w:type="dxa"/>
                </w:tcPr>
                <w:p w14:paraId="4FEEDEFB" w14:textId="77777777" w:rsidR="000F2D3C" w:rsidRPr="00D436D3" w:rsidRDefault="000F2D3C" w:rsidP="00D3248F">
                  <w:pPr>
                    <w:pStyle w:val="NormalWeb"/>
                    <w:spacing w:before="0" w:after="200" w:line="276" w:lineRule="auto"/>
                    <w:rPr>
                      <w:rFonts w:ascii="Palatino Linotype" w:hAnsi="Palatino Linotype"/>
                      <w:sz w:val="20"/>
                      <w:szCs w:val="20"/>
                    </w:rPr>
                  </w:pPr>
                  <w:r w:rsidRPr="00D436D3">
                    <w:rPr>
                      <w:rFonts w:ascii="Palatino Linotype" w:hAnsi="Palatino Linotype"/>
                      <w:sz w:val="20"/>
                      <w:szCs w:val="20"/>
                    </w:rPr>
                    <w:t xml:space="preserve">    </w:t>
                  </w:r>
                  <w:r w:rsidR="00161511" w:rsidRPr="00D436D3">
                    <w:rPr>
                      <w:rFonts w:ascii="Palatino Linotype" w:hAnsi="Palatino Linotype"/>
                      <w:sz w:val="20"/>
                      <w:szCs w:val="20"/>
                    </w:rPr>
                    <w:t xml:space="preserve">   </w:t>
                  </w:r>
                  <w:r w:rsidRPr="00D436D3">
                    <w:rPr>
                      <w:rFonts w:ascii="Palatino Linotype" w:hAnsi="Palatino Linotype"/>
                      <w:sz w:val="20"/>
                      <w:szCs w:val="20"/>
                    </w:rPr>
                    <w:t xml:space="preserve">Global Financial Institutions Center </w:t>
                  </w:r>
                </w:p>
              </w:tc>
            </w:tr>
            <w:tr w:rsidR="000F2D3C" w:rsidRPr="00D436D3" w14:paraId="3422BBDF" w14:textId="77777777" w:rsidTr="00815160">
              <w:tc>
                <w:tcPr>
                  <w:tcW w:w="1620" w:type="dxa"/>
                </w:tcPr>
                <w:p w14:paraId="36AD95CE"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Period</w:t>
                  </w:r>
                  <w:r w:rsidR="00161511" w:rsidRPr="00D436D3">
                    <w:rPr>
                      <w:rFonts w:ascii="Palatino Linotype" w:hAnsi="Palatino Linotype" w:cs="Times New Roman"/>
                      <w:b/>
                      <w:color w:val="4F81BD" w:themeColor="accent1"/>
                      <w:sz w:val="20"/>
                      <w:szCs w:val="20"/>
                    </w:rPr>
                    <w:t>:</w:t>
                  </w:r>
                </w:p>
              </w:tc>
              <w:tc>
                <w:tcPr>
                  <w:tcW w:w="6704" w:type="dxa"/>
                </w:tcPr>
                <w:p w14:paraId="3C58C24C" w14:textId="45FD9FAD" w:rsidR="000F2D3C" w:rsidRPr="00D436D3" w:rsidRDefault="00734363" w:rsidP="00D3248F">
                  <w:pPr>
                    <w:pStyle w:val="NormalWeb"/>
                    <w:spacing w:before="0" w:after="200" w:line="276" w:lineRule="auto"/>
                    <w:ind w:left="360"/>
                    <w:rPr>
                      <w:rFonts w:ascii="Palatino Linotype" w:hAnsi="Palatino Linotype"/>
                      <w:sz w:val="20"/>
                      <w:szCs w:val="20"/>
                    </w:rPr>
                  </w:pPr>
                  <w:r>
                    <w:rPr>
                      <w:rFonts w:ascii="Palatino Linotype" w:hAnsi="Palatino Linotype"/>
                      <w:sz w:val="20"/>
                      <w:szCs w:val="20"/>
                    </w:rPr>
                    <w:t>7</w:t>
                  </w:r>
                  <w:r w:rsidR="000F2D3C" w:rsidRPr="00D436D3">
                    <w:rPr>
                      <w:rFonts w:ascii="Palatino Linotype" w:hAnsi="Palatino Linotype"/>
                      <w:sz w:val="20"/>
                      <w:szCs w:val="20"/>
                    </w:rPr>
                    <w:t xml:space="preserve"> month</w:t>
                  </w:r>
                  <w:r w:rsidR="00651F9B">
                    <w:rPr>
                      <w:rFonts w:ascii="Palatino Linotype" w:hAnsi="Palatino Linotype"/>
                      <w:sz w:val="20"/>
                      <w:szCs w:val="20"/>
                    </w:rPr>
                    <w:t>s</w:t>
                  </w:r>
                </w:p>
              </w:tc>
            </w:tr>
            <w:tr w:rsidR="000F2D3C" w:rsidRPr="00D436D3" w14:paraId="548C24CF" w14:textId="77777777" w:rsidTr="00815160">
              <w:tc>
                <w:tcPr>
                  <w:tcW w:w="1620" w:type="dxa"/>
                </w:tcPr>
                <w:p w14:paraId="338E20D2"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Role</w:t>
                  </w:r>
                  <w:r w:rsidR="00161511" w:rsidRPr="00D436D3">
                    <w:rPr>
                      <w:rFonts w:ascii="Palatino Linotype" w:hAnsi="Palatino Linotype" w:cs="Times New Roman"/>
                      <w:b/>
                      <w:color w:val="4F81BD" w:themeColor="accent1"/>
                      <w:sz w:val="20"/>
                      <w:szCs w:val="20"/>
                    </w:rPr>
                    <w:t>:</w:t>
                  </w:r>
                </w:p>
              </w:tc>
              <w:tc>
                <w:tcPr>
                  <w:tcW w:w="6704" w:type="dxa"/>
                </w:tcPr>
                <w:p w14:paraId="6E8DE4B7" w14:textId="77777777" w:rsidR="000F2D3C" w:rsidRPr="00D436D3" w:rsidRDefault="000F2D3C"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Developer</w:t>
                  </w:r>
                </w:p>
              </w:tc>
            </w:tr>
            <w:tr w:rsidR="000F2D3C" w:rsidRPr="00D436D3" w14:paraId="3712157B" w14:textId="77777777" w:rsidTr="00815160">
              <w:tc>
                <w:tcPr>
                  <w:tcW w:w="1620" w:type="dxa"/>
                </w:tcPr>
                <w:p w14:paraId="1F6CFB6F"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Description</w:t>
                  </w:r>
                  <w:r w:rsidR="00161511" w:rsidRPr="00D436D3">
                    <w:rPr>
                      <w:rFonts w:ascii="Palatino Linotype" w:hAnsi="Palatino Linotype" w:cs="Times New Roman"/>
                      <w:b/>
                      <w:color w:val="4F81BD" w:themeColor="accent1"/>
                      <w:sz w:val="20"/>
                      <w:szCs w:val="20"/>
                    </w:rPr>
                    <w:t>:</w:t>
                  </w:r>
                </w:p>
              </w:tc>
              <w:tc>
                <w:tcPr>
                  <w:tcW w:w="6704" w:type="dxa"/>
                </w:tcPr>
                <w:p w14:paraId="32F689D2" w14:textId="77777777" w:rsidR="000F2D3C" w:rsidRPr="00D436D3" w:rsidRDefault="000F2D3C"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The project team is responsible for enhancements and development work for around 10 different financial sectors for GFIC team. The application is used by each financial core team to upload financial data and extract proces</w:t>
                  </w:r>
                  <w:r w:rsidR="00EA1353" w:rsidRPr="00D436D3">
                    <w:rPr>
                      <w:rFonts w:ascii="Palatino Linotype" w:hAnsi="Palatino Linotype"/>
                      <w:sz w:val="20"/>
                      <w:szCs w:val="20"/>
                    </w:rPr>
                    <w:t xml:space="preserve">sed data. Developed using agile </w:t>
                  </w:r>
                  <w:r w:rsidRPr="00D436D3">
                    <w:rPr>
                      <w:rFonts w:ascii="Palatino Linotype" w:hAnsi="Palatino Linotype"/>
                      <w:sz w:val="20"/>
                      <w:szCs w:val="20"/>
                    </w:rPr>
                    <w:t>methodology.</w:t>
                  </w:r>
                </w:p>
              </w:tc>
            </w:tr>
            <w:tr w:rsidR="000F2D3C" w:rsidRPr="00D436D3" w14:paraId="59B665CE" w14:textId="77777777" w:rsidTr="00815160">
              <w:tc>
                <w:tcPr>
                  <w:tcW w:w="1620" w:type="dxa"/>
                </w:tcPr>
                <w:p w14:paraId="4BCEE181" w14:textId="77777777" w:rsidR="000F2D3C" w:rsidRPr="00D436D3" w:rsidRDefault="000F2D3C" w:rsidP="00D3248F">
                  <w:pPr>
                    <w:spacing w:before="100" w:beforeAutospacing="1" w:after="60" w:line="240" w:lineRule="auto"/>
                    <w:rPr>
                      <w:rFonts w:ascii="Palatino Linotype" w:hAnsi="Palatino Linotype"/>
                      <w:color w:val="4F81BD" w:themeColor="accent1"/>
                    </w:rPr>
                  </w:pPr>
                  <w:r w:rsidRPr="00D436D3">
                    <w:rPr>
                      <w:rFonts w:ascii="Palatino Linotype" w:hAnsi="Palatino Linotype"/>
                      <w:b/>
                      <w:color w:val="4F81BD" w:themeColor="accent1"/>
                    </w:rPr>
                    <w:t>Responsibility</w:t>
                  </w:r>
                  <w:r w:rsidR="00161511" w:rsidRPr="00D436D3">
                    <w:rPr>
                      <w:rFonts w:ascii="Palatino Linotype" w:hAnsi="Palatino Linotype"/>
                      <w:b/>
                      <w:color w:val="4F81BD" w:themeColor="accent1"/>
                    </w:rPr>
                    <w:t>:</w:t>
                  </w:r>
                </w:p>
              </w:tc>
              <w:tc>
                <w:tcPr>
                  <w:tcW w:w="6704" w:type="dxa"/>
                </w:tcPr>
                <w:p w14:paraId="5AADF930" w14:textId="77777777" w:rsidR="00161511" w:rsidRPr="00D436D3" w:rsidRDefault="00161511" w:rsidP="00161511">
                  <w:pPr>
                    <w:pStyle w:val="ListParagraph"/>
                    <w:numPr>
                      <w:ilvl w:val="0"/>
                      <w:numId w:val="38"/>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Direct Client and Product Owner Interaction.</w:t>
                  </w:r>
                </w:p>
                <w:p w14:paraId="5F3D92C8" w14:textId="77777777" w:rsidR="00161511" w:rsidRPr="00D436D3" w:rsidRDefault="00161511" w:rsidP="00161511">
                  <w:pPr>
                    <w:pStyle w:val="ListParagraph"/>
                    <w:numPr>
                      <w:ilvl w:val="0"/>
                      <w:numId w:val="38"/>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Active involvement in product backlog grooming, release / sprint planning, estimation, customer review meetings.</w:t>
                  </w:r>
                </w:p>
                <w:p w14:paraId="5834F585" w14:textId="77777777" w:rsidR="00161511" w:rsidRPr="00D436D3" w:rsidRDefault="00161511" w:rsidP="00161511">
                  <w:pPr>
                    <w:pStyle w:val="ListParagraph"/>
                    <w:numPr>
                      <w:ilvl w:val="0"/>
                      <w:numId w:val="38"/>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Implementation of stories using best engineering practices.</w:t>
                  </w:r>
                </w:p>
                <w:p w14:paraId="02BBDA9E" w14:textId="77777777" w:rsidR="00161511" w:rsidRPr="00D436D3" w:rsidRDefault="00161511" w:rsidP="00161511">
                  <w:pPr>
                    <w:pStyle w:val="ListParagraph"/>
                    <w:numPr>
                      <w:ilvl w:val="0"/>
                      <w:numId w:val="38"/>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Automated unit test cases.</w:t>
                  </w:r>
                </w:p>
                <w:p w14:paraId="7BBE9711" w14:textId="77777777" w:rsidR="00161511" w:rsidRPr="00D436D3" w:rsidRDefault="00161511" w:rsidP="00161511">
                  <w:pPr>
                    <w:pStyle w:val="ListParagraph"/>
                    <w:numPr>
                      <w:ilvl w:val="0"/>
                      <w:numId w:val="38"/>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Production Deployment</w:t>
                  </w:r>
                </w:p>
              </w:tc>
            </w:tr>
            <w:tr w:rsidR="000F2D3C" w:rsidRPr="00D436D3" w14:paraId="3FE8DA90" w14:textId="77777777" w:rsidTr="00815160">
              <w:tc>
                <w:tcPr>
                  <w:tcW w:w="1620" w:type="dxa"/>
                </w:tcPr>
                <w:p w14:paraId="456C7FB4"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Skills</w:t>
                  </w:r>
                  <w:r w:rsidR="00161511" w:rsidRPr="00D436D3">
                    <w:rPr>
                      <w:rFonts w:ascii="Palatino Linotype" w:hAnsi="Palatino Linotype" w:cs="Times New Roman"/>
                      <w:b/>
                      <w:color w:val="4F81BD" w:themeColor="accent1"/>
                      <w:sz w:val="20"/>
                      <w:szCs w:val="20"/>
                    </w:rPr>
                    <w:t>:</w:t>
                  </w:r>
                </w:p>
              </w:tc>
              <w:tc>
                <w:tcPr>
                  <w:tcW w:w="6704" w:type="dxa"/>
                </w:tcPr>
                <w:p w14:paraId="6E6BFD7F" w14:textId="77777777" w:rsidR="000F2D3C" w:rsidRPr="00D436D3" w:rsidRDefault="000F2D3C"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Ruby on rails, Oracle,</w:t>
                  </w:r>
                  <w:r w:rsidR="00703433" w:rsidRPr="00D436D3">
                    <w:rPr>
                      <w:rFonts w:ascii="Palatino Linotype" w:hAnsi="Palatino Linotype"/>
                      <w:sz w:val="20"/>
                      <w:szCs w:val="20"/>
                    </w:rPr>
                    <w:t xml:space="preserve"> ETL(data stage), </w:t>
                  </w:r>
                  <w:r w:rsidRPr="00D436D3">
                    <w:rPr>
                      <w:rFonts w:ascii="Palatino Linotype" w:hAnsi="Palatino Linotype"/>
                      <w:sz w:val="20"/>
                      <w:szCs w:val="20"/>
                    </w:rPr>
                    <w:t xml:space="preserve"> </w:t>
                  </w:r>
                  <w:r w:rsidR="00703433" w:rsidRPr="00D436D3">
                    <w:rPr>
                      <w:rFonts w:ascii="Palatino Linotype" w:hAnsi="Palatino Linotype"/>
                      <w:sz w:val="20"/>
                      <w:szCs w:val="20"/>
                    </w:rPr>
                    <w:t>JavaScript.</w:t>
                  </w:r>
                </w:p>
              </w:tc>
            </w:tr>
          </w:tbl>
          <w:p w14:paraId="63158FAA" w14:textId="77777777" w:rsidR="000F2D3C" w:rsidRPr="00D436D3" w:rsidRDefault="000F2D3C" w:rsidP="000F2D3C">
            <w:pPr>
              <w:pStyle w:val="WW-Default"/>
              <w:spacing w:line="320" w:lineRule="atLeast"/>
              <w:rPr>
                <w:rFonts w:ascii="Palatino Linotype" w:hAnsi="Palatino Linotype" w:cs="Times New Roman"/>
                <w:sz w:val="20"/>
                <w:szCs w:val="20"/>
              </w:rPr>
            </w:pPr>
          </w:p>
          <w:p w14:paraId="4D35664B" w14:textId="77777777" w:rsidR="00A65CBB" w:rsidRPr="00D436D3" w:rsidRDefault="00A65CBB" w:rsidP="000F2D3C">
            <w:pPr>
              <w:pStyle w:val="WW-Default"/>
              <w:spacing w:line="320" w:lineRule="atLeast"/>
              <w:rPr>
                <w:rFonts w:ascii="Palatino Linotype" w:hAnsi="Palatino Linotype" w:cs="Times New Roman"/>
                <w:sz w:val="20"/>
                <w:szCs w:val="20"/>
              </w:rPr>
            </w:pPr>
          </w:p>
          <w:p w14:paraId="14A2168D" w14:textId="77777777" w:rsidR="00161511" w:rsidRPr="00D436D3" w:rsidRDefault="00161511" w:rsidP="000F2D3C">
            <w:pPr>
              <w:pStyle w:val="WW-Default"/>
              <w:spacing w:line="320" w:lineRule="atLeast"/>
              <w:rPr>
                <w:rFonts w:ascii="Palatino Linotype" w:hAnsi="Palatino Linotype" w:cs="Times New Roman"/>
                <w:sz w:val="20"/>
                <w:szCs w:val="20"/>
              </w:rPr>
            </w:pPr>
          </w:p>
          <w:tbl>
            <w:tblPr>
              <w:tblStyle w:val="LightShading-Accent21"/>
              <w:tblW w:w="0" w:type="auto"/>
              <w:tblInd w:w="0" w:type="dxa"/>
              <w:tblLook w:val="0000" w:firstRow="0" w:lastRow="0" w:firstColumn="0" w:lastColumn="0" w:noHBand="0" w:noVBand="0"/>
            </w:tblPr>
            <w:tblGrid>
              <w:gridCol w:w="1620"/>
              <w:gridCol w:w="6704"/>
            </w:tblGrid>
            <w:tr w:rsidR="000F2D3C" w:rsidRPr="00D436D3" w14:paraId="039E5DB2" w14:textId="77777777" w:rsidTr="00815160">
              <w:tc>
                <w:tcPr>
                  <w:tcW w:w="1620" w:type="dxa"/>
                </w:tcPr>
                <w:p w14:paraId="2947E7C1"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lastRenderedPageBreak/>
                    <w:t>Project</w:t>
                  </w:r>
                  <w:r w:rsidR="00C74746" w:rsidRPr="00D436D3">
                    <w:rPr>
                      <w:rFonts w:ascii="Palatino Linotype" w:hAnsi="Palatino Linotype" w:cs="Times New Roman"/>
                      <w:b/>
                      <w:color w:val="4F81BD" w:themeColor="accent1"/>
                      <w:sz w:val="20"/>
                      <w:szCs w:val="20"/>
                    </w:rPr>
                    <w:t>:</w:t>
                  </w:r>
                </w:p>
              </w:tc>
              <w:tc>
                <w:tcPr>
                  <w:tcW w:w="6704" w:type="dxa"/>
                </w:tcPr>
                <w:p w14:paraId="4692AA5C" w14:textId="77777777" w:rsidR="000F2D3C" w:rsidRPr="00D436D3" w:rsidRDefault="000F2D3C" w:rsidP="00D3248F">
                  <w:pPr>
                    <w:pStyle w:val="NormalWeb"/>
                    <w:spacing w:before="0" w:after="200" w:line="276" w:lineRule="auto"/>
                    <w:rPr>
                      <w:rFonts w:ascii="Palatino Linotype" w:hAnsi="Palatino Linotype"/>
                      <w:sz w:val="20"/>
                      <w:szCs w:val="20"/>
                    </w:rPr>
                  </w:pPr>
                  <w:r w:rsidRPr="00D436D3">
                    <w:rPr>
                      <w:rFonts w:ascii="Palatino Linotype" w:hAnsi="Palatino Linotype"/>
                      <w:sz w:val="20"/>
                      <w:szCs w:val="20"/>
                    </w:rPr>
                    <w:t xml:space="preserve">       MckBoard</w:t>
                  </w:r>
                </w:p>
              </w:tc>
            </w:tr>
            <w:tr w:rsidR="000F2D3C" w:rsidRPr="00D436D3" w14:paraId="747EE96D" w14:textId="77777777" w:rsidTr="00815160">
              <w:tc>
                <w:tcPr>
                  <w:tcW w:w="1620" w:type="dxa"/>
                </w:tcPr>
                <w:p w14:paraId="6D7D3A12"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Period</w:t>
                  </w:r>
                  <w:r w:rsidR="00C74746" w:rsidRPr="00D436D3">
                    <w:rPr>
                      <w:rFonts w:ascii="Palatino Linotype" w:hAnsi="Palatino Linotype" w:cs="Times New Roman"/>
                      <w:b/>
                      <w:color w:val="4F81BD" w:themeColor="accent1"/>
                      <w:sz w:val="20"/>
                      <w:szCs w:val="20"/>
                    </w:rPr>
                    <w:t>:</w:t>
                  </w:r>
                </w:p>
              </w:tc>
              <w:tc>
                <w:tcPr>
                  <w:tcW w:w="6704" w:type="dxa"/>
                </w:tcPr>
                <w:p w14:paraId="7829BE85" w14:textId="77777777" w:rsidR="000F2D3C" w:rsidRPr="00D436D3" w:rsidRDefault="000F2D3C"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Less than a month</w:t>
                  </w:r>
                </w:p>
              </w:tc>
            </w:tr>
            <w:tr w:rsidR="000F2D3C" w:rsidRPr="00D436D3" w14:paraId="1779D5F4" w14:textId="77777777" w:rsidTr="00815160">
              <w:tc>
                <w:tcPr>
                  <w:tcW w:w="1620" w:type="dxa"/>
                </w:tcPr>
                <w:p w14:paraId="43CDF734"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Role</w:t>
                  </w:r>
                  <w:r w:rsidR="00C74746" w:rsidRPr="00D436D3">
                    <w:rPr>
                      <w:rFonts w:ascii="Palatino Linotype" w:hAnsi="Palatino Linotype" w:cs="Times New Roman"/>
                      <w:b/>
                      <w:color w:val="4F81BD" w:themeColor="accent1"/>
                      <w:sz w:val="20"/>
                      <w:szCs w:val="20"/>
                    </w:rPr>
                    <w:t>:</w:t>
                  </w:r>
                </w:p>
              </w:tc>
              <w:tc>
                <w:tcPr>
                  <w:tcW w:w="6704" w:type="dxa"/>
                </w:tcPr>
                <w:p w14:paraId="4F91626D" w14:textId="77777777" w:rsidR="000F2D3C" w:rsidRPr="00D436D3" w:rsidRDefault="000F2D3C"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Developer</w:t>
                  </w:r>
                </w:p>
              </w:tc>
            </w:tr>
            <w:tr w:rsidR="000F2D3C" w:rsidRPr="00D436D3" w14:paraId="5F05FCA6" w14:textId="77777777" w:rsidTr="00815160">
              <w:tc>
                <w:tcPr>
                  <w:tcW w:w="1620" w:type="dxa"/>
                </w:tcPr>
                <w:p w14:paraId="3811A9C3"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Description</w:t>
                  </w:r>
                  <w:r w:rsidR="00C74746" w:rsidRPr="00D436D3">
                    <w:rPr>
                      <w:rFonts w:ascii="Palatino Linotype" w:hAnsi="Palatino Linotype" w:cs="Times New Roman"/>
                      <w:b/>
                      <w:color w:val="4F81BD" w:themeColor="accent1"/>
                      <w:sz w:val="20"/>
                      <w:szCs w:val="20"/>
                    </w:rPr>
                    <w:t>:</w:t>
                  </w:r>
                </w:p>
              </w:tc>
              <w:tc>
                <w:tcPr>
                  <w:tcW w:w="6704" w:type="dxa"/>
                </w:tcPr>
                <w:p w14:paraId="18AA798E" w14:textId="77777777" w:rsidR="000F2D3C" w:rsidRPr="00D436D3" w:rsidRDefault="000F2D3C" w:rsidP="00D436D3">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 xml:space="preserve">Mckboard is </w:t>
                  </w:r>
                  <w:r w:rsidR="00D436D3" w:rsidRPr="00D436D3">
                    <w:rPr>
                      <w:rFonts w:ascii="Palatino Linotype" w:hAnsi="Palatino Linotype"/>
                      <w:sz w:val="20"/>
                      <w:szCs w:val="20"/>
                    </w:rPr>
                    <w:t>an</w:t>
                  </w:r>
                  <w:r w:rsidRPr="00D436D3">
                    <w:rPr>
                      <w:rFonts w:ascii="Palatino Linotype" w:hAnsi="Palatino Linotype"/>
                      <w:sz w:val="20"/>
                      <w:szCs w:val="20"/>
                    </w:rPr>
                    <w:t xml:space="preserve"> ipad application, used for get all the feeds into JSON format from client site and display as </w:t>
                  </w:r>
                  <w:r w:rsidR="00D436D3" w:rsidRPr="00D436D3">
                    <w:rPr>
                      <w:rFonts w:ascii="Palatino Linotype" w:hAnsi="Palatino Linotype"/>
                      <w:sz w:val="20"/>
                      <w:szCs w:val="20"/>
                    </w:rPr>
                    <w:t>magazine (</w:t>
                  </w:r>
                  <w:r w:rsidRPr="00D436D3">
                    <w:rPr>
                      <w:rFonts w:ascii="Palatino Linotype" w:hAnsi="Palatino Linotype"/>
                      <w:sz w:val="20"/>
                      <w:szCs w:val="20"/>
                    </w:rPr>
                    <w:t>like flipboard app)</w:t>
                  </w:r>
                  <w:r w:rsidR="00D436D3" w:rsidRPr="00D436D3">
                    <w:rPr>
                      <w:rFonts w:ascii="Palatino Linotype" w:hAnsi="Palatino Linotype"/>
                      <w:sz w:val="20"/>
                      <w:szCs w:val="20"/>
                    </w:rPr>
                    <w:t xml:space="preserve">. </w:t>
                  </w:r>
                  <w:r w:rsidRPr="00D436D3">
                    <w:rPr>
                      <w:rFonts w:ascii="Palatino Linotype" w:hAnsi="Palatino Linotype"/>
                      <w:sz w:val="20"/>
                      <w:szCs w:val="20"/>
                    </w:rPr>
                    <w:t xml:space="preserve">Feeds: news, insights, calendar, books, talks(video)  </w:t>
                  </w:r>
                </w:p>
              </w:tc>
            </w:tr>
            <w:tr w:rsidR="000F2D3C" w:rsidRPr="00D436D3" w14:paraId="046293E9" w14:textId="77777777" w:rsidTr="00815160">
              <w:tc>
                <w:tcPr>
                  <w:tcW w:w="1620" w:type="dxa"/>
                </w:tcPr>
                <w:p w14:paraId="03BA51C3" w14:textId="77777777" w:rsidR="000F2D3C" w:rsidRPr="00D436D3" w:rsidRDefault="000F2D3C" w:rsidP="00D3248F">
                  <w:pPr>
                    <w:spacing w:before="100" w:beforeAutospacing="1" w:after="60" w:line="240" w:lineRule="auto"/>
                    <w:rPr>
                      <w:rFonts w:ascii="Palatino Linotype" w:hAnsi="Palatino Linotype"/>
                      <w:b/>
                      <w:color w:val="4F81BD" w:themeColor="accent1"/>
                    </w:rPr>
                  </w:pPr>
                  <w:r w:rsidRPr="00D436D3">
                    <w:rPr>
                      <w:rFonts w:ascii="Palatino Linotype" w:hAnsi="Palatino Linotype"/>
                      <w:b/>
                      <w:color w:val="4F81BD" w:themeColor="accent1"/>
                    </w:rPr>
                    <w:t>Responsibility</w:t>
                  </w:r>
                  <w:r w:rsidR="00C74746" w:rsidRPr="00D436D3">
                    <w:rPr>
                      <w:rFonts w:ascii="Palatino Linotype" w:hAnsi="Palatino Linotype"/>
                      <w:b/>
                      <w:color w:val="4F81BD" w:themeColor="accent1"/>
                    </w:rPr>
                    <w:t>:</w:t>
                  </w:r>
                </w:p>
              </w:tc>
              <w:tc>
                <w:tcPr>
                  <w:tcW w:w="6704" w:type="dxa"/>
                </w:tcPr>
                <w:p w14:paraId="1DDF5712" w14:textId="77777777" w:rsidR="00161511" w:rsidRPr="00D436D3" w:rsidRDefault="00161511" w:rsidP="00161511">
                  <w:pPr>
                    <w:pStyle w:val="ListParagraph"/>
                    <w:numPr>
                      <w:ilvl w:val="0"/>
                      <w:numId w:val="38"/>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Direct Client and Product Owner Interaction.</w:t>
                  </w:r>
                </w:p>
                <w:p w14:paraId="1C1C0DFB" w14:textId="77777777" w:rsidR="00161511" w:rsidRPr="00D436D3" w:rsidRDefault="00161511" w:rsidP="00161511">
                  <w:pPr>
                    <w:pStyle w:val="ListParagraph"/>
                    <w:numPr>
                      <w:ilvl w:val="0"/>
                      <w:numId w:val="38"/>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Active involvement in product backlog grooming, release / sprint planning, estimation, customer review meetings.</w:t>
                  </w:r>
                </w:p>
                <w:p w14:paraId="7B5111C0" w14:textId="77777777" w:rsidR="00161511" w:rsidRPr="00D436D3" w:rsidRDefault="00161511" w:rsidP="00161511">
                  <w:pPr>
                    <w:pStyle w:val="ListParagraph"/>
                    <w:numPr>
                      <w:ilvl w:val="0"/>
                      <w:numId w:val="38"/>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Implementation of stories using best engineering practices.</w:t>
                  </w:r>
                </w:p>
                <w:p w14:paraId="7022DC19" w14:textId="77777777" w:rsidR="000F2D3C" w:rsidRPr="00D436D3" w:rsidRDefault="00161511" w:rsidP="00161511">
                  <w:pPr>
                    <w:pStyle w:val="ListParagraph"/>
                    <w:numPr>
                      <w:ilvl w:val="0"/>
                      <w:numId w:val="38"/>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Production Deployment</w:t>
                  </w:r>
                </w:p>
              </w:tc>
            </w:tr>
            <w:tr w:rsidR="000F2D3C" w:rsidRPr="00D436D3" w14:paraId="045B46A8" w14:textId="77777777" w:rsidTr="00815160">
              <w:tc>
                <w:tcPr>
                  <w:tcW w:w="1620" w:type="dxa"/>
                </w:tcPr>
                <w:p w14:paraId="54D1099D"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Skills</w:t>
                  </w:r>
                  <w:r w:rsidR="00C74746" w:rsidRPr="00D436D3">
                    <w:rPr>
                      <w:rFonts w:ascii="Palatino Linotype" w:hAnsi="Palatino Linotype" w:cs="Times New Roman"/>
                      <w:b/>
                      <w:color w:val="4F81BD" w:themeColor="accent1"/>
                      <w:sz w:val="20"/>
                      <w:szCs w:val="20"/>
                    </w:rPr>
                    <w:t>:</w:t>
                  </w:r>
                </w:p>
              </w:tc>
              <w:tc>
                <w:tcPr>
                  <w:tcW w:w="6704" w:type="dxa"/>
                </w:tcPr>
                <w:p w14:paraId="726AC02C" w14:textId="77777777" w:rsidR="000F2D3C" w:rsidRPr="00D436D3" w:rsidRDefault="00703433"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Angular JS</w:t>
                  </w:r>
                  <w:r w:rsidR="000F2D3C" w:rsidRPr="00D436D3">
                    <w:rPr>
                      <w:rFonts w:ascii="Palatino Linotype" w:hAnsi="Palatino Linotype"/>
                      <w:sz w:val="20"/>
                      <w:szCs w:val="20"/>
                    </w:rPr>
                    <w:t xml:space="preserve">, </w:t>
                  </w:r>
                  <w:r w:rsidRPr="00D436D3">
                    <w:rPr>
                      <w:rFonts w:ascii="Palatino Linotype" w:hAnsi="Palatino Linotype"/>
                      <w:sz w:val="20"/>
                      <w:szCs w:val="20"/>
                    </w:rPr>
                    <w:t>Phone gap</w:t>
                  </w:r>
                </w:p>
              </w:tc>
            </w:tr>
          </w:tbl>
          <w:p w14:paraId="3CB25972" w14:textId="77777777" w:rsidR="000F2D3C" w:rsidRPr="00D436D3" w:rsidRDefault="000F2D3C" w:rsidP="000F2D3C">
            <w:pPr>
              <w:pStyle w:val="WW-Default"/>
              <w:spacing w:line="320" w:lineRule="atLeast"/>
              <w:rPr>
                <w:rFonts w:ascii="Palatino Linotype" w:hAnsi="Palatino Linotype" w:cs="Times New Roman"/>
                <w:sz w:val="20"/>
                <w:szCs w:val="20"/>
              </w:rPr>
            </w:pPr>
          </w:p>
          <w:p w14:paraId="211E5005" w14:textId="77777777" w:rsidR="00A65CBB" w:rsidRPr="00D436D3" w:rsidRDefault="00A65CBB" w:rsidP="000F2D3C">
            <w:pPr>
              <w:pStyle w:val="WW-Default"/>
              <w:spacing w:line="320" w:lineRule="atLeast"/>
              <w:rPr>
                <w:rFonts w:ascii="Palatino Linotype" w:hAnsi="Palatino Linotype" w:cs="Times New Roman"/>
                <w:sz w:val="20"/>
                <w:szCs w:val="20"/>
              </w:rPr>
            </w:pPr>
          </w:p>
          <w:p w14:paraId="22F08EFC" w14:textId="77777777" w:rsidR="000F2D3C" w:rsidRPr="00D436D3" w:rsidRDefault="000F2D3C" w:rsidP="000F2D3C">
            <w:pPr>
              <w:pStyle w:val="WW-Default"/>
              <w:spacing w:line="320" w:lineRule="atLeast"/>
              <w:rPr>
                <w:rFonts w:ascii="Palatino Linotype" w:hAnsi="Palatino Linotype" w:cs="Times New Roman"/>
                <w:sz w:val="20"/>
                <w:szCs w:val="20"/>
              </w:rPr>
            </w:pPr>
          </w:p>
          <w:tbl>
            <w:tblPr>
              <w:tblStyle w:val="MediumList1-Accent21"/>
              <w:tblW w:w="0" w:type="auto"/>
              <w:tblInd w:w="0" w:type="dxa"/>
              <w:tblLook w:val="0000" w:firstRow="0" w:lastRow="0" w:firstColumn="0" w:lastColumn="0" w:noHBand="0" w:noVBand="0"/>
            </w:tblPr>
            <w:tblGrid>
              <w:gridCol w:w="1620"/>
              <w:gridCol w:w="6704"/>
            </w:tblGrid>
            <w:tr w:rsidR="000F2D3C" w:rsidRPr="00D436D3" w14:paraId="28C443B3" w14:textId="77777777" w:rsidTr="00815160">
              <w:tc>
                <w:tcPr>
                  <w:tcW w:w="1620" w:type="dxa"/>
                </w:tcPr>
                <w:p w14:paraId="01AA11BF"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Project</w:t>
                  </w:r>
                  <w:r w:rsidR="00C74746" w:rsidRPr="00D436D3">
                    <w:rPr>
                      <w:rFonts w:ascii="Palatino Linotype" w:hAnsi="Palatino Linotype" w:cs="Times New Roman"/>
                      <w:b/>
                      <w:color w:val="4F81BD" w:themeColor="accent1"/>
                      <w:sz w:val="20"/>
                      <w:szCs w:val="20"/>
                    </w:rPr>
                    <w:t>:</w:t>
                  </w:r>
                </w:p>
              </w:tc>
              <w:tc>
                <w:tcPr>
                  <w:tcW w:w="6704" w:type="dxa"/>
                </w:tcPr>
                <w:p w14:paraId="747788B3" w14:textId="77777777" w:rsidR="000F2D3C" w:rsidRPr="00D436D3" w:rsidRDefault="000F2D3C" w:rsidP="00D3248F">
                  <w:pPr>
                    <w:pStyle w:val="NormalWeb"/>
                    <w:spacing w:before="0" w:after="200" w:line="276" w:lineRule="auto"/>
                    <w:rPr>
                      <w:rFonts w:ascii="Palatino Linotype" w:hAnsi="Palatino Linotype"/>
                      <w:sz w:val="20"/>
                      <w:szCs w:val="20"/>
                    </w:rPr>
                  </w:pPr>
                  <w:r w:rsidRPr="00D436D3">
                    <w:rPr>
                      <w:rFonts w:ascii="Palatino Linotype" w:hAnsi="Palatino Linotype"/>
                      <w:sz w:val="20"/>
                      <w:szCs w:val="20"/>
                    </w:rPr>
                    <w:t xml:space="preserve">    </w:t>
                  </w:r>
                  <w:r w:rsidR="00161511" w:rsidRPr="00D436D3">
                    <w:rPr>
                      <w:rFonts w:ascii="Palatino Linotype" w:hAnsi="Palatino Linotype"/>
                      <w:sz w:val="20"/>
                      <w:szCs w:val="20"/>
                    </w:rPr>
                    <w:t xml:space="preserve">    </w:t>
                  </w:r>
                  <w:r w:rsidRPr="00D436D3">
                    <w:rPr>
                      <w:rFonts w:ascii="Palatino Linotype" w:hAnsi="Palatino Linotype"/>
                      <w:sz w:val="20"/>
                      <w:szCs w:val="20"/>
                    </w:rPr>
                    <w:t>Client Visit Portal</w:t>
                  </w:r>
                </w:p>
              </w:tc>
            </w:tr>
            <w:tr w:rsidR="000F2D3C" w:rsidRPr="00D436D3" w14:paraId="50F495D4" w14:textId="77777777" w:rsidTr="00815160">
              <w:tc>
                <w:tcPr>
                  <w:tcW w:w="1620" w:type="dxa"/>
                </w:tcPr>
                <w:p w14:paraId="0C65F509"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Period</w:t>
                  </w:r>
                  <w:r w:rsidR="00C74746" w:rsidRPr="00D436D3">
                    <w:rPr>
                      <w:rFonts w:ascii="Palatino Linotype" w:hAnsi="Palatino Linotype" w:cs="Times New Roman"/>
                      <w:b/>
                      <w:color w:val="4F81BD" w:themeColor="accent1"/>
                      <w:sz w:val="20"/>
                      <w:szCs w:val="20"/>
                    </w:rPr>
                    <w:t>:</w:t>
                  </w:r>
                </w:p>
              </w:tc>
              <w:tc>
                <w:tcPr>
                  <w:tcW w:w="6704" w:type="dxa"/>
                </w:tcPr>
                <w:p w14:paraId="3E7606ED" w14:textId="44355D79" w:rsidR="000F2D3C" w:rsidRPr="00D436D3" w:rsidRDefault="00B838DD"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3</w:t>
                  </w:r>
                  <w:r w:rsidR="000F2D3C" w:rsidRPr="00D436D3">
                    <w:rPr>
                      <w:rFonts w:ascii="Palatino Linotype" w:hAnsi="Palatino Linotype"/>
                      <w:sz w:val="20"/>
                      <w:szCs w:val="20"/>
                    </w:rPr>
                    <w:t xml:space="preserve"> month</w:t>
                  </w:r>
                  <w:r w:rsidR="00427F73">
                    <w:rPr>
                      <w:rFonts w:ascii="Palatino Linotype" w:hAnsi="Palatino Linotype"/>
                      <w:sz w:val="20"/>
                      <w:szCs w:val="20"/>
                    </w:rPr>
                    <w:t>s</w:t>
                  </w:r>
                </w:p>
              </w:tc>
            </w:tr>
            <w:tr w:rsidR="000F2D3C" w:rsidRPr="00D436D3" w14:paraId="4270D20E" w14:textId="77777777" w:rsidTr="00815160">
              <w:tc>
                <w:tcPr>
                  <w:tcW w:w="1620" w:type="dxa"/>
                </w:tcPr>
                <w:p w14:paraId="5224B6CA"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Role</w:t>
                  </w:r>
                  <w:r w:rsidR="00C74746" w:rsidRPr="00D436D3">
                    <w:rPr>
                      <w:rFonts w:ascii="Palatino Linotype" w:hAnsi="Palatino Linotype" w:cs="Times New Roman"/>
                      <w:b/>
                      <w:color w:val="4F81BD" w:themeColor="accent1"/>
                      <w:sz w:val="20"/>
                      <w:szCs w:val="20"/>
                    </w:rPr>
                    <w:t>:</w:t>
                  </w:r>
                </w:p>
              </w:tc>
              <w:tc>
                <w:tcPr>
                  <w:tcW w:w="6704" w:type="dxa"/>
                </w:tcPr>
                <w:p w14:paraId="658535E0" w14:textId="77777777" w:rsidR="000F2D3C" w:rsidRPr="00D436D3" w:rsidRDefault="000F2D3C"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Developer</w:t>
                  </w:r>
                </w:p>
              </w:tc>
            </w:tr>
            <w:tr w:rsidR="000F2D3C" w:rsidRPr="00D436D3" w14:paraId="1149A1B0" w14:textId="77777777" w:rsidTr="00815160">
              <w:tc>
                <w:tcPr>
                  <w:tcW w:w="1620" w:type="dxa"/>
                </w:tcPr>
                <w:p w14:paraId="7D372A57"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Description</w:t>
                  </w:r>
                  <w:r w:rsidR="00C74746" w:rsidRPr="00D436D3">
                    <w:rPr>
                      <w:rFonts w:ascii="Palatino Linotype" w:hAnsi="Palatino Linotype" w:cs="Times New Roman"/>
                      <w:b/>
                      <w:color w:val="4F81BD" w:themeColor="accent1"/>
                      <w:sz w:val="20"/>
                      <w:szCs w:val="20"/>
                    </w:rPr>
                    <w:t>:</w:t>
                  </w:r>
                </w:p>
              </w:tc>
              <w:tc>
                <w:tcPr>
                  <w:tcW w:w="6704" w:type="dxa"/>
                </w:tcPr>
                <w:p w14:paraId="486041D8" w14:textId="77777777" w:rsidR="000F2D3C" w:rsidRPr="00D436D3" w:rsidRDefault="000F2D3C"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 xml:space="preserve">Entire team is responsible for Appointment, session management, Client schedule management, auto mail generation, MOM(minutes of meeting) creation. </w:t>
                  </w:r>
                </w:p>
                <w:p w14:paraId="2FCAC739" w14:textId="77777777" w:rsidR="000F2D3C" w:rsidRPr="00D436D3" w:rsidRDefault="000F2D3C"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This application is used by TCS account when client come to visit.</w:t>
                  </w:r>
                </w:p>
              </w:tc>
            </w:tr>
            <w:tr w:rsidR="000F2D3C" w:rsidRPr="00D436D3" w14:paraId="0C64106C" w14:textId="77777777" w:rsidTr="00815160">
              <w:tc>
                <w:tcPr>
                  <w:tcW w:w="1620" w:type="dxa"/>
                </w:tcPr>
                <w:p w14:paraId="50CC9775" w14:textId="77777777" w:rsidR="000F2D3C" w:rsidRPr="00D436D3" w:rsidRDefault="000F2D3C" w:rsidP="00D3248F">
                  <w:pPr>
                    <w:spacing w:before="100" w:beforeAutospacing="1" w:after="60" w:line="240" w:lineRule="auto"/>
                    <w:rPr>
                      <w:rFonts w:ascii="Palatino Linotype" w:hAnsi="Palatino Linotype"/>
                      <w:b/>
                      <w:color w:val="4F81BD" w:themeColor="accent1"/>
                    </w:rPr>
                  </w:pPr>
                  <w:r w:rsidRPr="00D436D3">
                    <w:rPr>
                      <w:rFonts w:ascii="Palatino Linotype" w:hAnsi="Palatino Linotype"/>
                      <w:b/>
                      <w:color w:val="4F81BD" w:themeColor="accent1"/>
                    </w:rPr>
                    <w:t>Responsibility</w:t>
                  </w:r>
                  <w:r w:rsidR="00C74746" w:rsidRPr="00D436D3">
                    <w:rPr>
                      <w:rFonts w:ascii="Palatino Linotype" w:hAnsi="Palatino Linotype"/>
                      <w:b/>
                      <w:color w:val="4F81BD" w:themeColor="accent1"/>
                    </w:rPr>
                    <w:t>:</w:t>
                  </w:r>
                </w:p>
              </w:tc>
              <w:tc>
                <w:tcPr>
                  <w:tcW w:w="6704" w:type="dxa"/>
                </w:tcPr>
                <w:p w14:paraId="53DB3806" w14:textId="77777777" w:rsidR="00161511" w:rsidRPr="00D436D3" w:rsidRDefault="00161511" w:rsidP="00161511">
                  <w:pPr>
                    <w:pStyle w:val="ListParagraph"/>
                    <w:numPr>
                      <w:ilvl w:val="0"/>
                      <w:numId w:val="38"/>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Active involvement in product backlog grooming, release / sprint planning, estimation, customer review meetings.</w:t>
                  </w:r>
                </w:p>
                <w:p w14:paraId="1C0113D3" w14:textId="77777777" w:rsidR="00161511" w:rsidRPr="00D436D3" w:rsidRDefault="00161511" w:rsidP="00161511">
                  <w:pPr>
                    <w:pStyle w:val="ListParagraph"/>
                    <w:numPr>
                      <w:ilvl w:val="0"/>
                      <w:numId w:val="38"/>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Implementation of stories using best engineering practices.</w:t>
                  </w:r>
                </w:p>
                <w:p w14:paraId="706250BA" w14:textId="77777777" w:rsidR="00161511" w:rsidRPr="00D436D3" w:rsidRDefault="00161511" w:rsidP="00161511">
                  <w:pPr>
                    <w:pStyle w:val="ListParagraph"/>
                    <w:numPr>
                      <w:ilvl w:val="0"/>
                      <w:numId w:val="38"/>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Automated unit test cases.</w:t>
                  </w:r>
                </w:p>
                <w:p w14:paraId="06BFEFED" w14:textId="77777777" w:rsidR="000F2D3C" w:rsidRPr="00D436D3" w:rsidRDefault="00161511" w:rsidP="00161511">
                  <w:pPr>
                    <w:pStyle w:val="ListParagraph"/>
                    <w:numPr>
                      <w:ilvl w:val="0"/>
                      <w:numId w:val="38"/>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Production Deployment</w:t>
                  </w:r>
                </w:p>
              </w:tc>
            </w:tr>
            <w:tr w:rsidR="000F2D3C" w:rsidRPr="00D436D3" w14:paraId="58CDB85C" w14:textId="77777777" w:rsidTr="00815160">
              <w:tc>
                <w:tcPr>
                  <w:tcW w:w="1620" w:type="dxa"/>
                </w:tcPr>
                <w:p w14:paraId="75D6B0FC"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Skills</w:t>
                  </w:r>
                  <w:r w:rsidR="00C74746" w:rsidRPr="00D436D3">
                    <w:rPr>
                      <w:rFonts w:ascii="Palatino Linotype" w:hAnsi="Palatino Linotype" w:cs="Times New Roman"/>
                      <w:b/>
                      <w:color w:val="4F81BD" w:themeColor="accent1"/>
                      <w:sz w:val="20"/>
                      <w:szCs w:val="20"/>
                    </w:rPr>
                    <w:t>:</w:t>
                  </w:r>
                </w:p>
              </w:tc>
              <w:tc>
                <w:tcPr>
                  <w:tcW w:w="6704" w:type="dxa"/>
                </w:tcPr>
                <w:p w14:paraId="4850A4C3" w14:textId="77777777" w:rsidR="000F2D3C" w:rsidRPr="00D436D3" w:rsidRDefault="000F2D3C"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Ruby on Rails, My</w:t>
                  </w:r>
                  <w:r w:rsidR="00690D5E" w:rsidRPr="00D436D3">
                    <w:rPr>
                      <w:rFonts w:ascii="Palatino Linotype" w:hAnsi="Palatino Linotype"/>
                      <w:sz w:val="20"/>
                      <w:szCs w:val="20"/>
                    </w:rPr>
                    <w:t xml:space="preserve"> SQL</w:t>
                  </w:r>
                  <w:r w:rsidRPr="00D436D3">
                    <w:rPr>
                      <w:rFonts w:ascii="Palatino Linotype" w:hAnsi="Palatino Linotype"/>
                      <w:sz w:val="20"/>
                      <w:szCs w:val="20"/>
                    </w:rPr>
                    <w:t xml:space="preserve">, </w:t>
                  </w:r>
                  <w:r w:rsidR="00690D5E" w:rsidRPr="00D436D3">
                    <w:rPr>
                      <w:rFonts w:ascii="Palatino Linotype" w:hAnsi="Palatino Linotype"/>
                      <w:sz w:val="20"/>
                      <w:szCs w:val="20"/>
                    </w:rPr>
                    <w:t>JavaScript</w:t>
                  </w:r>
                </w:p>
              </w:tc>
            </w:tr>
          </w:tbl>
          <w:p w14:paraId="6726945C" w14:textId="77777777" w:rsidR="000F2D3C" w:rsidRPr="00D436D3" w:rsidRDefault="000F2D3C" w:rsidP="000F2D3C">
            <w:pPr>
              <w:pStyle w:val="WW-Default"/>
              <w:spacing w:line="320" w:lineRule="atLeast"/>
              <w:rPr>
                <w:rFonts w:ascii="Palatino Linotype" w:hAnsi="Palatino Linotype" w:cs="Times New Roman"/>
                <w:sz w:val="20"/>
                <w:szCs w:val="20"/>
              </w:rPr>
            </w:pPr>
          </w:p>
          <w:p w14:paraId="4E167FB0" w14:textId="77777777" w:rsidR="000F2D3C" w:rsidRPr="00D436D3" w:rsidRDefault="000F2D3C" w:rsidP="000F2D3C">
            <w:pPr>
              <w:pStyle w:val="WW-Default"/>
              <w:rPr>
                <w:rFonts w:ascii="Palatino Linotype" w:hAnsi="Palatino Linotype" w:cs="Times New Roman"/>
                <w:sz w:val="20"/>
                <w:szCs w:val="20"/>
              </w:rPr>
            </w:pPr>
          </w:p>
          <w:p w14:paraId="502D5CDA" w14:textId="77777777" w:rsidR="00A65CBB" w:rsidRPr="00D436D3" w:rsidRDefault="00A65CBB" w:rsidP="000F2D3C">
            <w:pPr>
              <w:pStyle w:val="WW-Default"/>
              <w:rPr>
                <w:rFonts w:ascii="Palatino Linotype" w:hAnsi="Palatino Linotype" w:cs="Times New Roman"/>
                <w:sz w:val="20"/>
                <w:szCs w:val="20"/>
              </w:rPr>
            </w:pPr>
          </w:p>
          <w:tbl>
            <w:tblPr>
              <w:tblStyle w:val="LightShading-Accent21"/>
              <w:tblW w:w="0" w:type="auto"/>
              <w:tblInd w:w="0" w:type="dxa"/>
              <w:tblLook w:val="0000" w:firstRow="0" w:lastRow="0" w:firstColumn="0" w:lastColumn="0" w:noHBand="0" w:noVBand="0"/>
            </w:tblPr>
            <w:tblGrid>
              <w:gridCol w:w="1620"/>
              <w:gridCol w:w="6704"/>
            </w:tblGrid>
            <w:tr w:rsidR="000F2D3C" w:rsidRPr="00D436D3" w14:paraId="26DCD3D7" w14:textId="77777777" w:rsidTr="00815160">
              <w:tc>
                <w:tcPr>
                  <w:tcW w:w="1620" w:type="dxa"/>
                </w:tcPr>
                <w:p w14:paraId="774FEFD5"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Project</w:t>
                  </w:r>
                  <w:r w:rsidR="00C74746" w:rsidRPr="00D436D3">
                    <w:rPr>
                      <w:rFonts w:ascii="Palatino Linotype" w:hAnsi="Palatino Linotype" w:cs="Times New Roman"/>
                      <w:b/>
                      <w:color w:val="4F81BD" w:themeColor="accent1"/>
                      <w:sz w:val="20"/>
                      <w:szCs w:val="20"/>
                    </w:rPr>
                    <w:t>:</w:t>
                  </w:r>
                </w:p>
              </w:tc>
              <w:tc>
                <w:tcPr>
                  <w:tcW w:w="6704" w:type="dxa"/>
                </w:tcPr>
                <w:p w14:paraId="50B0BA03" w14:textId="77777777" w:rsidR="000F2D3C" w:rsidRPr="00D436D3" w:rsidRDefault="000F2D3C"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ILP Participants-Hyderabad</w:t>
                  </w:r>
                </w:p>
              </w:tc>
            </w:tr>
            <w:tr w:rsidR="000F2D3C" w:rsidRPr="00D436D3" w14:paraId="24B3283E" w14:textId="77777777" w:rsidTr="00815160">
              <w:tc>
                <w:tcPr>
                  <w:tcW w:w="1620" w:type="dxa"/>
                </w:tcPr>
                <w:p w14:paraId="00B7B547"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Customer</w:t>
                  </w:r>
                  <w:r w:rsidR="00C74746" w:rsidRPr="00D436D3">
                    <w:rPr>
                      <w:rFonts w:ascii="Palatino Linotype" w:hAnsi="Palatino Linotype" w:cs="Times New Roman"/>
                      <w:b/>
                      <w:color w:val="4F81BD" w:themeColor="accent1"/>
                      <w:sz w:val="20"/>
                      <w:szCs w:val="20"/>
                    </w:rPr>
                    <w:t>:</w:t>
                  </w:r>
                </w:p>
              </w:tc>
              <w:tc>
                <w:tcPr>
                  <w:tcW w:w="6704" w:type="dxa"/>
                </w:tcPr>
                <w:p w14:paraId="22B213ED" w14:textId="77777777" w:rsidR="000F2D3C" w:rsidRPr="00D436D3" w:rsidRDefault="000F2D3C"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NA</w:t>
                  </w:r>
                </w:p>
              </w:tc>
            </w:tr>
            <w:tr w:rsidR="000F2D3C" w:rsidRPr="00D436D3" w14:paraId="5D6594D8" w14:textId="77777777" w:rsidTr="00815160">
              <w:tc>
                <w:tcPr>
                  <w:tcW w:w="1620" w:type="dxa"/>
                </w:tcPr>
                <w:p w14:paraId="081B99E5"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Period</w:t>
                  </w:r>
                  <w:r w:rsidR="00C74746" w:rsidRPr="00D436D3">
                    <w:rPr>
                      <w:rFonts w:ascii="Palatino Linotype" w:hAnsi="Palatino Linotype" w:cs="Times New Roman"/>
                      <w:b/>
                      <w:color w:val="4F81BD" w:themeColor="accent1"/>
                      <w:sz w:val="20"/>
                      <w:szCs w:val="20"/>
                    </w:rPr>
                    <w:t>:</w:t>
                  </w:r>
                </w:p>
              </w:tc>
              <w:tc>
                <w:tcPr>
                  <w:tcW w:w="6704" w:type="dxa"/>
                </w:tcPr>
                <w:p w14:paraId="25EBAD56" w14:textId="77777777" w:rsidR="000F2D3C" w:rsidRPr="00D436D3" w:rsidRDefault="000F2D3C"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3 months</w:t>
                  </w:r>
                </w:p>
              </w:tc>
            </w:tr>
            <w:tr w:rsidR="000F2D3C" w:rsidRPr="00D436D3" w14:paraId="3F4BF6BB" w14:textId="77777777" w:rsidTr="00815160">
              <w:tc>
                <w:tcPr>
                  <w:tcW w:w="1620" w:type="dxa"/>
                </w:tcPr>
                <w:p w14:paraId="1D0C0770"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Role</w:t>
                  </w:r>
                  <w:r w:rsidR="00C74746" w:rsidRPr="00D436D3">
                    <w:rPr>
                      <w:rFonts w:ascii="Palatino Linotype" w:hAnsi="Palatino Linotype" w:cs="Times New Roman"/>
                      <w:b/>
                      <w:color w:val="4F81BD" w:themeColor="accent1"/>
                      <w:sz w:val="20"/>
                      <w:szCs w:val="20"/>
                    </w:rPr>
                    <w:t>:</w:t>
                  </w:r>
                </w:p>
              </w:tc>
              <w:tc>
                <w:tcPr>
                  <w:tcW w:w="6704" w:type="dxa"/>
                </w:tcPr>
                <w:p w14:paraId="71861120" w14:textId="77777777" w:rsidR="000F2D3C" w:rsidRPr="00D436D3" w:rsidRDefault="000F2D3C"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Team Coordinator</w:t>
                  </w:r>
                </w:p>
              </w:tc>
            </w:tr>
            <w:tr w:rsidR="000F2D3C" w:rsidRPr="00D436D3" w14:paraId="0CAC81A6" w14:textId="77777777" w:rsidTr="00815160">
              <w:tc>
                <w:tcPr>
                  <w:tcW w:w="1620" w:type="dxa"/>
                </w:tcPr>
                <w:p w14:paraId="60453262" w14:textId="77777777" w:rsidR="000F2D3C" w:rsidRPr="00D436D3" w:rsidRDefault="000F2D3C"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Description</w:t>
                  </w:r>
                  <w:r w:rsidR="00C74746" w:rsidRPr="00D436D3">
                    <w:rPr>
                      <w:rFonts w:ascii="Palatino Linotype" w:hAnsi="Palatino Linotype" w:cs="Times New Roman"/>
                      <w:b/>
                      <w:color w:val="4F81BD" w:themeColor="accent1"/>
                      <w:sz w:val="20"/>
                      <w:szCs w:val="20"/>
                    </w:rPr>
                    <w:t>:</w:t>
                  </w:r>
                </w:p>
              </w:tc>
              <w:tc>
                <w:tcPr>
                  <w:tcW w:w="6704" w:type="dxa"/>
                </w:tcPr>
                <w:p w14:paraId="59AABA42" w14:textId="77777777" w:rsidR="000F2D3C" w:rsidRPr="00D436D3" w:rsidRDefault="000F2D3C" w:rsidP="00D3248F">
                  <w:pPr>
                    <w:pStyle w:val="NormalWeb"/>
                    <w:ind w:left="360"/>
                    <w:rPr>
                      <w:rFonts w:ascii="Palatino Linotype" w:hAnsi="Palatino Linotype"/>
                      <w:sz w:val="20"/>
                      <w:szCs w:val="20"/>
                    </w:rPr>
                  </w:pPr>
                  <w:r w:rsidRPr="00D436D3">
                    <w:rPr>
                      <w:rFonts w:ascii="Palatino Linotype" w:hAnsi="Palatino Linotype"/>
                      <w:sz w:val="20"/>
                      <w:szCs w:val="20"/>
                    </w:rPr>
                    <w:t>This product provides a complete solution for NSEP (National Self Employment Program) to computerize all activity of NSEP trust such as required demographics &amp; financial information of Student, his/her family details along with detailed list of NSEP existing members.</w:t>
                  </w:r>
                </w:p>
                <w:p w14:paraId="05B85BF5" w14:textId="77777777" w:rsidR="00896065" w:rsidRPr="00D436D3" w:rsidRDefault="000F2D3C" w:rsidP="00896065">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 xml:space="preserve">Project consists of numerous important modules such as New user </w:t>
                  </w:r>
                  <w:r w:rsidRPr="00D436D3">
                    <w:rPr>
                      <w:rFonts w:ascii="Palatino Linotype" w:hAnsi="Palatino Linotype"/>
                      <w:sz w:val="20"/>
                      <w:szCs w:val="20"/>
                    </w:rPr>
                    <w:lastRenderedPageBreak/>
                    <w:t>registrations, user data update, Account Management, Create Loan Account, Payment etc.</w:t>
                  </w:r>
                </w:p>
              </w:tc>
            </w:tr>
            <w:tr w:rsidR="00896065" w:rsidRPr="00D436D3" w14:paraId="03BFBA1E" w14:textId="77777777" w:rsidTr="00815160">
              <w:tc>
                <w:tcPr>
                  <w:tcW w:w="1620" w:type="dxa"/>
                </w:tcPr>
                <w:p w14:paraId="50F68742" w14:textId="77777777" w:rsidR="00896065" w:rsidRPr="00D436D3" w:rsidRDefault="00896065" w:rsidP="00A87D93">
                  <w:pPr>
                    <w:spacing w:before="100" w:beforeAutospacing="1" w:after="60" w:line="240" w:lineRule="auto"/>
                    <w:rPr>
                      <w:rFonts w:ascii="Palatino Linotype" w:hAnsi="Palatino Linotype"/>
                      <w:b/>
                      <w:color w:val="4F81BD" w:themeColor="accent1"/>
                    </w:rPr>
                  </w:pPr>
                  <w:r w:rsidRPr="00D436D3">
                    <w:rPr>
                      <w:rFonts w:ascii="Palatino Linotype" w:hAnsi="Palatino Linotype"/>
                      <w:b/>
                      <w:color w:val="4F81BD" w:themeColor="accent1"/>
                    </w:rPr>
                    <w:lastRenderedPageBreak/>
                    <w:t>Responsibility:</w:t>
                  </w:r>
                </w:p>
              </w:tc>
              <w:tc>
                <w:tcPr>
                  <w:tcW w:w="6704" w:type="dxa"/>
                </w:tcPr>
                <w:p w14:paraId="1CAFD388" w14:textId="77777777" w:rsidR="00896065" w:rsidRPr="00D436D3" w:rsidRDefault="00896065" w:rsidP="00A87D93">
                  <w:pPr>
                    <w:pStyle w:val="ListParagraph"/>
                    <w:numPr>
                      <w:ilvl w:val="0"/>
                      <w:numId w:val="38"/>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Team coordinator.</w:t>
                  </w:r>
                </w:p>
                <w:p w14:paraId="2052D91B" w14:textId="77777777" w:rsidR="00896065" w:rsidRPr="00D436D3" w:rsidRDefault="00896065" w:rsidP="00A87D93">
                  <w:pPr>
                    <w:pStyle w:val="ListParagraph"/>
                    <w:numPr>
                      <w:ilvl w:val="0"/>
                      <w:numId w:val="38"/>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Responsible for sprint planning, estimation, customer review meetings.</w:t>
                  </w:r>
                </w:p>
                <w:p w14:paraId="255FAC57" w14:textId="77777777" w:rsidR="002B441F" w:rsidRPr="00D436D3" w:rsidRDefault="002B441F" w:rsidP="00A87D93">
                  <w:pPr>
                    <w:pStyle w:val="ListParagraph"/>
                    <w:numPr>
                      <w:ilvl w:val="0"/>
                      <w:numId w:val="38"/>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Responsible for integration modules with other team modules and test it for success.</w:t>
                  </w:r>
                </w:p>
                <w:p w14:paraId="62633CAD" w14:textId="77777777" w:rsidR="00896065" w:rsidRPr="00D436D3" w:rsidRDefault="00896065" w:rsidP="00A87D93">
                  <w:pPr>
                    <w:pStyle w:val="ListParagraph"/>
                    <w:numPr>
                      <w:ilvl w:val="0"/>
                      <w:numId w:val="38"/>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Implementation of stories using best engineering practices.</w:t>
                  </w:r>
                </w:p>
                <w:p w14:paraId="141BA619" w14:textId="77777777" w:rsidR="00896065" w:rsidRPr="00D436D3" w:rsidRDefault="00896065" w:rsidP="00A87D93">
                  <w:pPr>
                    <w:pStyle w:val="ListParagraph"/>
                    <w:numPr>
                      <w:ilvl w:val="0"/>
                      <w:numId w:val="38"/>
                    </w:numPr>
                    <w:spacing w:before="100" w:beforeAutospacing="1" w:after="100" w:afterAutospacing="1" w:line="240" w:lineRule="auto"/>
                    <w:rPr>
                      <w:rFonts w:ascii="Palatino Linotype" w:hAnsi="Palatino Linotype"/>
                      <w:sz w:val="20"/>
                      <w:szCs w:val="20"/>
                    </w:rPr>
                  </w:pPr>
                  <w:r w:rsidRPr="00D436D3">
                    <w:rPr>
                      <w:rFonts w:ascii="Palatino Linotype" w:hAnsi="Palatino Linotype"/>
                      <w:sz w:val="20"/>
                      <w:szCs w:val="20"/>
                    </w:rPr>
                    <w:t>Production Deployment</w:t>
                  </w:r>
                </w:p>
              </w:tc>
            </w:tr>
            <w:tr w:rsidR="00896065" w:rsidRPr="00D436D3" w14:paraId="0595C509" w14:textId="77777777" w:rsidTr="00815160">
              <w:tc>
                <w:tcPr>
                  <w:tcW w:w="1620" w:type="dxa"/>
                </w:tcPr>
                <w:p w14:paraId="6D53CABE" w14:textId="77777777" w:rsidR="00896065" w:rsidRPr="00D436D3" w:rsidRDefault="00896065" w:rsidP="00D3248F">
                  <w:pPr>
                    <w:pStyle w:val="WW-Default"/>
                    <w:spacing w:line="320" w:lineRule="atLeast"/>
                    <w:rPr>
                      <w:rFonts w:ascii="Palatino Linotype" w:hAnsi="Palatino Linotype" w:cs="Times New Roman"/>
                      <w:color w:val="4F81BD" w:themeColor="accent1"/>
                      <w:sz w:val="20"/>
                      <w:szCs w:val="20"/>
                    </w:rPr>
                  </w:pPr>
                  <w:r w:rsidRPr="00D436D3">
                    <w:rPr>
                      <w:rFonts w:ascii="Palatino Linotype" w:hAnsi="Palatino Linotype" w:cs="Times New Roman"/>
                      <w:b/>
                      <w:color w:val="4F81BD" w:themeColor="accent1"/>
                      <w:sz w:val="20"/>
                      <w:szCs w:val="20"/>
                    </w:rPr>
                    <w:t>Skills:</w:t>
                  </w:r>
                </w:p>
              </w:tc>
              <w:tc>
                <w:tcPr>
                  <w:tcW w:w="6704" w:type="dxa"/>
                </w:tcPr>
                <w:p w14:paraId="4295BD8E" w14:textId="77777777" w:rsidR="00896065" w:rsidRPr="00D436D3" w:rsidRDefault="00896065" w:rsidP="00D3248F">
                  <w:pPr>
                    <w:pStyle w:val="NormalWeb"/>
                    <w:spacing w:before="0" w:after="200" w:line="276" w:lineRule="auto"/>
                    <w:ind w:left="360"/>
                    <w:rPr>
                      <w:rFonts w:ascii="Palatino Linotype" w:hAnsi="Palatino Linotype"/>
                      <w:sz w:val="20"/>
                      <w:szCs w:val="20"/>
                    </w:rPr>
                  </w:pPr>
                  <w:r w:rsidRPr="00D436D3">
                    <w:rPr>
                      <w:rFonts w:ascii="Palatino Linotype" w:hAnsi="Palatino Linotype"/>
                      <w:sz w:val="20"/>
                      <w:szCs w:val="20"/>
                    </w:rPr>
                    <w:t>ASP.net 4.0, SQL server 2010, C#, HTML 5, JavaScript, Jquery, Ajax.</w:t>
                  </w:r>
                </w:p>
              </w:tc>
            </w:tr>
          </w:tbl>
          <w:p w14:paraId="5DB49294" w14:textId="77777777" w:rsidR="00004F1F" w:rsidRPr="00D436D3" w:rsidRDefault="00004F1F" w:rsidP="00C74746">
            <w:pPr>
              <w:spacing w:line="252" w:lineRule="auto"/>
              <w:rPr>
                <w:rFonts w:ascii="Palatino Linotype" w:hAnsi="Palatino Linotype"/>
              </w:rPr>
            </w:pPr>
          </w:p>
        </w:tc>
      </w:tr>
      <w:tr w:rsidR="00EE57C3" w:rsidRPr="00D436D3" w14:paraId="54BA31A4" w14:textId="77777777" w:rsidTr="00980B32">
        <w:trPr>
          <w:trHeight w:val="42"/>
          <w:jc w:val="center"/>
        </w:trPr>
        <w:tc>
          <w:tcPr>
            <w:tcW w:w="367" w:type="dxa"/>
            <w:tcBorders>
              <w:top w:val="single" w:sz="6" w:space="0" w:color="AAB0C7"/>
              <w:left w:val="single" w:sz="6" w:space="0" w:color="AAB0C7"/>
              <w:bottom w:val="single" w:sz="6" w:space="0" w:color="AAB0C7"/>
              <w:right w:val="single" w:sz="6" w:space="0" w:color="AAB0C7"/>
            </w:tcBorders>
            <w:shd w:val="clear" w:color="auto" w:fill="AAB0C7"/>
          </w:tcPr>
          <w:p w14:paraId="7E9FC920" w14:textId="77777777" w:rsidR="00EE57C3" w:rsidRPr="00D436D3" w:rsidRDefault="00EE57C3" w:rsidP="005F6AC2">
            <w:pPr>
              <w:spacing w:after="0" w:line="240" w:lineRule="auto"/>
              <w:rPr>
                <w:rFonts w:ascii="Palatino Linotype" w:hAnsi="Palatino Linotype"/>
              </w:rPr>
            </w:pPr>
          </w:p>
        </w:tc>
        <w:tc>
          <w:tcPr>
            <w:tcW w:w="0" w:type="auto"/>
            <w:gridSpan w:val="2"/>
            <w:tcBorders>
              <w:top w:val="single" w:sz="6" w:space="0" w:color="AAB0C7"/>
              <w:left w:val="single" w:sz="6" w:space="0" w:color="AAB0C7"/>
              <w:bottom w:val="single" w:sz="6" w:space="0" w:color="AAB0C7"/>
              <w:right w:val="single" w:sz="6" w:space="0" w:color="AAB0C7"/>
            </w:tcBorders>
            <w:tcMar>
              <w:top w:w="360" w:type="dxa"/>
              <w:left w:w="360" w:type="dxa"/>
              <w:bottom w:w="360" w:type="dxa"/>
              <w:right w:w="360" w:type="dxa"/>
            </w:tcMar>
          </w:tcPr>
          <w:p w14:paraId="52F3DA1E" w14:textId="77777777" w:rsidR="00EE57C3" w:rsidRPr="00D436D3" w:rsidRDefault="004229FF" w:rsidP="00286486">
            <w:pPr>
              <w:rPr>
                <w:rFonts w:ascii="Palatino Linotype" w:hAnsi="Palatino Linotype" w:cs="Arial"/>
                <w:b/>
                <w:color w:val="17365D" w:themeColor="text2" w:themeShade="BF"/>
                <w:sz w:val="24"/>
                <w:szCs w:val="24"/>
              </w:rPr>
            </w:pPr>
            <w:r w:rsidRPr="00D436D3">
              <w:rPr>
                <w:rFonts w:ascii="Palatino Linotype" w:hAnsi="Palatino Linotype" w:cs="Arial"/>
                <w:b/>
                <w:color w:val="17365D" w:themeColor="text2" w:themeShade="BF"/>
                <w:sz w:val="24"/>
                <w:szCs w:val="24"/>
              </w:rPr>
              <w:t>Open Source Contribution :</w:t>
            </w:r>
          </w:p>
          <w:p w14:paraId="700396B9" w14:textId="77777777" w:rsidR="00F41EA7" w:rsidRPr="00D436D3" w:rsidRDefault="004229FF" w:rsidP="00286486">
            <w:pPr>
              <w:rPr>
                <w:rFonts w:ascii="Palatino Linotype" w:hAnsi="Palatino Linotype"/>
              </w:rPr>
            </w:pPr>
            <w:r w:rsidRPr="00D436D3">
              <w:rPr>
                <w:rFonts w:ascii="Palatino Linotype" w:hAnsi="Palatino Linotype" w:cs="Arial"/>
                <w:b/>
                <w:color w:val="17365D" w:themeColor="text2" w:themeShade="BF"/>
              </w:rPr>
              <w:t xml:space="preserve">                 Github: </w:t>
            </w:r>
            <w:r w:rsidRPr="00D436D3">
              <w:rPr>
                <w:rFonts w:ascii="Palatino Linotype" w:hAnsi="Palatino Linotype" w:cs="Arial"/>
                <w:b/>
                <w:color w:val="548DD4" w:themeColor="text2" w:themeTint="99"/>
              </w:rPr>
              <w:t xml:space="preserve"> </w:t>
            </w:r>
            <w:hyperlink r:id="rId9" w:history="1">
              <w:r w:rsidRPr="00D436D3">
                <w:rPr>
                  <w:rStyle w:val="Hyperlink"/>
                  <w:rFonts w:ascii="Palatino Linotype" w:hAnsi="Palatino Linotype" w:cs="Arial"/>
                  <w:b/>
                  <w:color w:val="548DD4" w:themeColor="text2" w:themeTint="99"/>
                </w:rPr>
                <w:t>https://github.com/twinks14</w:t>
              </w:r>
            </w:hyperlink>
          </w:p>
        </w:tc>
      </w:tr>
      <w:tr w:rsidR="00286486" w:rsidRPr="00D436D3" w14:paraId="40E19B16" w14:textId="77777777" w:rsidTr="00980B32">
        <w:trPr>
          <w:trHeight w:val="42"/>
          <w:jc w:val="center"/>
        </w:trPr>
        <w:tc>
          <w:tcPr>
            <w:tcW w:w="367" w:type="dxa"/>
            <w:tcBorders>
              <w:top w:val="single" w:sz="6" w:space="0" w:color="AAB0C7"/>
              <w:left w:val="single" w:sz="6" w:space="0" w:color="AAB0C7"/>
              <w:bottom w:val="single" w:sz="6" w:space="0" w:color="AAB0C7"/>
              <w:right w:val="single" w:sz="6" w:space="0" w:color="AAB0C7"/>
            </w:tcBorders>
            <w:shd w:val="clear" w:color="auto" w:fill="AAB0C7"/>
          </w:tcPr>
          <w:p w14:paraId="060F32EE" w14:textId="77777777" w:rsidR="00286486" w:rsidRPr="00D436D3" w:rsidRDefault="00286486" w:rsidP="005F6AC2">
            <w:pPr>
              <w:spacing w:after="0" w:line="240" w:lineRule="auto"/>
              <w:rPr>
                <w:rFonts w:ascii="Palatino Linotype" w:hAnsi="Palatino Linotype"/>
              </w:rPr>
            </w:pPr>
          </w:p>
        </w:tc>
        <w:tc>
          <w:tcPr>
            <w:tcW w:w="0" w:type="auto"/>
            <w:gridSpan w:val="2"/>
            <w:tcBorders>
              <w:top w:val="single" w:sz="6" w:space="0" w:color="AAB0C7"/>
              <w:left w:val="single" w:sz="6" w:space="0" w:color="AAB0C7"/>
              <w:bottom w:val="single" w:sz="6" w:space="0" w:color="AAB0C7"/>
              <w:right w:val="single" w:sz="6" w:space="0" w:color="AAB0C7"/>
            </w:tcBorders>
            <w:tcMar>
              <w:top w:w="360" w:type="dxa"/>
              <w:left w:w="360" w:type="dxa"/>
              <w:bottom w:w="360" w:type="dxa"/>
              <w:right w:w="360" w:type="dxa"/>
            </w:tcMar>
          </w:tcPr>
          <w:p w14:paraId="3749499C" w14:textId="29C28309" w:rsidR="006260B7" w:rsidRPr="005D7AEE" w:rsidRDefault="00286486" w:rsidP="005D7AEE">
            <w:pPr>
              <w:rPr>
                <w:rFonts w:ascii="Palatino Linotype" w:hAnsi="Palatino Linotype"/>
                <w:b/>
                <w:color w:val="17365D" w:themeColor="text2" w:themeShade="BF"/>
                <w:sz w:val="24"/>
                <w:szCs w:val="24"/>
              </w:rPr>
            </w:pPr>
            <w:r w:rsidRPr="00D436D3">
              <w:rPr>
                <w:rFonts w:ascii="Palatino Linotype" w:hAnsi="Palatino Linotype"/>
                <w:b/>
                <w:color w:val="17365D" w:themeColor="text2" w:themeShade="BF"/>
                <w:sz w:val="24"/>
                <w:szCs w:val="24"/>
              </w:rPr>
              <w:t>Achievements &amp; Seminars attended:</w:t>
            </w:r>
            <w:bookmarkStart w:id="0" w:name="_GoBack"/>
            <w:bookmarkEnd w:id="0"/>
          </w:p>
          <w:p w14:paraId="7CA02161" w14:textId="0D85EC4C" w:rsidR="00610233" w:rsidRDefault="00571F1D" w:rsidP="00FA40EA">
            <w:pPr>
              <w:pStyle w:val="ListParagraph"/>
              <w:numPr>
                <w:ilvl w:val="0"/>
                <w:numId w:val="42"/>
              </w:numPr>
              <w:spacing w:line="252" w:lineRule="auto"/>
              <w:rPr>
                <w:rFonts w:ascii="Palatino Linotype" w:hAnsi="Palatino Linotype"/>
                <w:sz w:val="20"/>
                <w:szCs w:val="20"/>
              </w:rPr>
            </w:pPr>
            <w:r>
              <w:rPr>
                <w:rFonts w:ascii="Palatino Linotype" w:hAnsi="Palatino Linotype"/>
                <w:sz w:val="20"/>
                <w:szCs w:val="20"/>
              </w:rPr>
              <w:t xml:space="preserve">I have completed certification on “Up And Running with emberJS” on Lynda online course.   </w:t>
            </w:r>
          </w:p>
          <w:p w14:paraId="65C6DABA" w14:textId="77777777" w:rsidR="00571F1D" w:rsidRDefault="00571F1D" w:rsidP="00571F1D">
            <w:pPr>
              <w:pStyle w:val="ListParagraph"/>
              <w:spacing w:line="252" w:lineRule="auto"/>
              <w:rPr>
                <w:rFonts w:ascii="Palatino Linotype" w:hAnsi="Palatino Linotype"/>
                <w:sz w:val="20"/>
                <w:szCs w:val="20"/>
              </w:rPr>
            </w:pPr>
          </w:p>
          <w:p w14:paraId="6F3E0CD1" w14:textId="77777777" w:rsidR="00FA40EA" w:rsidRPr="00D436D3" w:rsidRDefault="00FA40EA" w:rsidP="00FA40EA">
            <w:pPr>
              <w:pStyle w:val="ListParagraph"/>
              <w:numPr>
                <w:ilvl w:val="0"/>
                <w:numId w:val="42"/>
              </w:numPr>
              <w:spacing w:line="252" w:lineRule="auto"/>
              <w:rPr>
                <w:rFonts w:ascii="Palatino Linotype" w:hAnsi="Palatino Linotype"/>
                <w:sz w:val="20"/>
                <w:szCs w:val="20"/>
              </w:rPr>
            </w:pPr>
            <w:r w:rsidRPr="00D436D3">
              <w:rPr>
                <w:rFonts w:ascii="Palatino Linotype" w:hAnsi="Palatino Linotype"/>
                <w:sz w:val="20"/>
                <w:szCs w:val="20"/>
              </w:rPr>
              <w:t>I have attended hands on training on Selenium testing and got E0</w:t>
            </w:r>
            <w:r w:rsidR="00C57F11">
              <w:rPr>
                <w:rFonts w:ascii="Palatino Linotype" w:hAnsi="Palatino Linotype"/>
                <w:sz w:val="20"/>
                <w:szCs w:val="20"/>
              </w:rPr>
              <w:t>, E1</w:t>
            </w:r>
            <w:r w:rsidRPr="00D436D3">
              <w:rPr>
                <w:rFonts w:ascii="Palatino Linotype" w:hAnsi="Palatino Linotype"/>
                <w:sz w:val="20"/>
                <w:szCs w:val="20"/>
              </w:rPr>
              <w:t xml:space="preserve"> level </w:t>
            </w:r>
            <w:r w:rsidR="00C57F11" w:rsidRPr="00D436D3">
              <w:rPr>
                <w:rFonts w:ascii="Palatino Linotype" w:hAnsi="Palatino Linotype"/>
                <w:sz w:val="20"/>
                <w:szCs w:val="20"/>
              </w:rPr>
              <w:t>competency (</w:t>
            </w:r>
            <w:r w:rsidRPr="00D436D3">
              <w:rPr>
                <w:rFonts w:ascii="Palatino Linotype" w:hAnsi="Palatino Linotype"/>
                <w:sz w:val="20"/>
                <w:szCs w:val="20"/>
              </w:rPr>
              <w:t>3 days training)</w:t>
            </w:r>
            <w:r w:rsidR="000E4360" w:rsidRPr="00D436D3">
              <w:rPr>
                <w:rFonts w:ascii="Palatino Linotype" w:hAnsi="Palatino Linotype"/>
                <w:sz w:val="20"/>
                <w:szCs w:val="20"/>
              </w:rPr>
              <w:t xml:space="preserve"> organized by TCS</w:t>
            </w:r>
            <w:r w:rsidRPr="00D436D3">
              <w:rPr>
                <w:rFonts w:ascii="Palatino Linotype" w:hAnsi="Palatino Linotype"/>
                <w:sz w:val="20"/>
                <w:szCs w:val="20"/>
              </w:rPr>
              <w:t>.</w:t>
            </w:r>
          </w:p>
          <w:p w14:paraId="3A7EA36A" w14:textId="77777777" w:rsidR="00FF2487" w:rsidRPr="00D436D3" w:rsidRDefault="00FF2487" w:rsidP="00FF2487">
            <w:pPr>
              <w:pStyle w:val="ListParagraph"/>
              <w:spacing w:line="252" w:lineRule="auto"/>
              <w:rPr>
                <w:rFonts w:ascii="Palatino Linotype" w:hAnsi="Palatino Linotype"/>
                <w:sz w:val="20"/>
                <w:szCs w:val="20"/>
              </w:rPr>
            </w:pPr>
          </w:p>
          <w:p w14:paraId="274FEC28" w14:textId="77777777" w:rsidR="000E4360" w:rsidRPr="00D436D3" w:rsidRDefault="00FF2487" w:rsidP="00EF1046">
            <w:pPr>
              <w:pStyle w:val="ListParagraph"/>
              <w:numPr>
                <w:ilvl w:val="0"/>
                <w:numId w:val="42"/>
              </w:numPr>
              <w:spacing w:line="252" w:lineRule="auto"/>
              <w:rPr>
                <w:rFonts w:ascii="Palatino Linotype" w:hAnsi="Palatino Linotype"/>
                <w:sz w:val="20"/>
                <w:szCs w:val="20"/>
              </w:rPr>
            </w:pPr>
            <w:r w:rsidRPr="00D436D3">
              <w:rPr>
                <w:rFonts w:ascii="Palatino Linotype" w:hAnsi="Palatino Linotype"/>
                <w:sz w:val="20"/>
                <w:szCs w:val="20"/>
              </w:rPr>
              <w:t>I have attended training on various technology such as AngularJS, Jenkins, Scrum workshop, Objective C (IPhone development), and frontend basics</w:t>
            </w:r>
            <w:r w:rsidR="000E4360" w:rsidRPr="00D436D3">
              <w:rPr>
                <w:rFonts w:ascii="Palatino Linotype" w:hAnsi="Palatino Linotype"/>
                <w:sz w:val="20"/>
                <w:szCs w:val="20"/>
              </w:rPr>
              <w:t xml:space="preserve"> organized by TCS.</w:t>
            </w:r>
          </w:p>
          <w:p w14:paraId="40237B6B" w14:textId="77777777" w:rsidR="000E4360" w:rsidRPr="00D436D3" w:rsidRDefault="000E4360" w:rsidP="000E4360">
            <w:pPr>
              <w:pStyle w:val="ListParagraph"/>
              <w:rPr>
                <w:rFonts w:ascii="Palatino Linotype" w:hAnsi="Palatino Linotype"/>
                <w:sz w:val="20"/>
                <w:szCs w:val="20"/>
              </w:rPr>
            </w:pPr>
          </w:p>
          <w:p w14:paraId="2C429D40" w14:textId="77777777" w:rsidR="00FF2487" w:rsidRPr="00D436D3" w:rsidRDefault="00FF2487" w:rsidP="00EF1046">
            <w:pPr>
              <w:pStyle w:val="ListParagraph"/>
              <w:numPr>
                <w:ilvl w:val="0"/>
                <w:numId w:val="42"/>
              </w:numPr>
              <w:spacing w:line="252" w:lineRule="auto"/>
              <w:rPr>
                <w:rFonts w:ascii="Palatino Linotype" w:hAnsi="Palatino Linotype"/>
                <w:sz w:val="20"/>
                <w:szCs w:val="20"/>
              </w:rPr>
            </w:pPr>
            <w:r w:rsidRPr="00D436D3">
              <w:rPr>
                <w:rFonts w:ascii="Palatino Linotype" w:hAnsi="Palatino Linotype"/>
                <w:sz w:val="20"/>
                <w:szCs w:val="20"/>
              </w:rPr>
              <w:t xml:space="preserve">As a part of online training course I have completed basic level of training over </w:t>
            </w:r>
            <w:hyperlink r:id="rId10" w:history="1">
              <w:r w:rsidRPr="00D436D3">
                <w:rPr>
                  <w:rStyle w:val="Hyperlink"/>
                  <w:rFonts w:ascii="Palatino Linotype" w:hAnsi="Palatino Linotype"/>
                  <w:color w:val="548DD4" w:themeColor="text2" w:themeTint="99"/>
                  <w:sz w:val="20"/>
                  <w:szCs w:val="20"/>
                </w:rPr>
                <w:t>https://www.codeschool.com/users/778680</w:t>
              </w:r>
            </w:hyperlink>
            <w:r w:rsidRPr="00D436D3">
              <w:rPr>
                <w:rFonts w:ascii="Palatino Linotype" w:hAnsi="Palatino Linotype"/>
                <w:sz w:val="20"/>
                <w:szCs w:val="20"/>
              </w:rPr>
              <w:t xml:space="preserve"> .</w:t>
            </w:r>
          </w:p>
          <w:p w14:paraId="129770E0" w14:textId="77777777" w:rsidR="00FF2487" w:rsidRPr="00D436D3" w:rsidRDefault="00FF2487" w:rsidP="00FF2487">
            <w:pPr>
              <w:pStyle w:val="ListParagraph"/>
              <w:rPr>
                <w:rFonts w:ascii="Palatino Linotype" w:hAnsi="Palatino Linotype"/>
                <w:sz w:val="20"/>
                <w:szCs w:val="20"/>
              </w:rPr>
            </w:pPr>
          </w:p>
          <w:p w14:paraId="56D205EF" w14:textId="77777777" w:rsidR="00286486" w:rsidRPr="00D436D3" w:rsidRDefault="00286486" w:rsidP="00EF1046">
            <w:pPr>
              <w:pStyle w:val="ListParagraph"/>
              <w:numPr>
                <w:ilvl w:val="0"/>
                <w:numId w:val="42"/>
              </w:numPr>
              <w:spacing w:line="252" w:lineRule="auto"/>
              <w:rPr>
                <w:rFonts w:ascii="Palatino Linotype" w:hAnsi="Palatino Linotype"/>
                <w:sz w:val="20"/>
                <w:szCs w:val="20"/>
              </w:rPr>
            </w:pPr>
            <w:r w:rsidRPr="00D436D3">
              <w:rPr>
                <w:rFonts w:ascii="Palatino Linotype" w:hAnsi="Palatino Linotype"/>
                <w:sz w:val="20"/>
                <w:szCs w:val="20"/>
              </w:rPr>
              <w:t xml:space="preserve">Participated in the National Seminar on </w:t>
            </w:r>
            <w:r w:rsidRPr="00D436D3">
              <w:rPr>
                <w:rFonts w:ascii="Palatino Linotype" w:hAnsi="Palatino Linotype"/>
                <w:b/>
                <w:sz w:val="20"/>
                <w:szCs w:val="20"/>
              </w:rPr>
              <w:t>“Freelancing – organized</w:t>
            </w:r>
            <w:r w:rsidRPr="00D436D3">
              <w:rPr>
                <w:rFonts w:ascii="Palatino Linotype" w:hAnsi="Palatino Linotype"/>
                <w:sz w:val="20"/>
                <w:szCs w:val="20"/>
              </w:rPr>
              <w:t xml:space="preserve"> by</w:t>
            </w:r>
            <w:r w:rsidRPr="00D436D3">
              <w:rPr>
                <w:rFonts w:ascii="Palatino Linotype" w:hAnsi="Palatino Linotype"/>
                <w:b/>
                <w:sz w:val="20"/>
                <w:szCs w:val="20"/>
              </w:rPr>
              <w:t xml:space="preserve"> Atmiya institute of technology &amp; science, Rajkot, </w:t>
            </w:r>
            <w:r w:rsidRPr="00D436D3">
              <w:rPr>
                <w:rFonts w:ascii="Palatino Linotype" w:hAnsi="Palatino Linotype"/>
                <w:sz w:val="20"/>
                <w:szCs w:val="20"/>
              </w:rPr>
              <w:t>2011.</w:t>
            </w:r>
          </w:p>
          <w:p w14:paraId="523A8361" w14:textId="77777777" w:rsidR="00EF1046" w:rsidRPr="00D436D3" w:rsidRDefault="00EF1046" w:rsidP="00EF1046">
            <w:pPr>
              <w:pStyle w:val="ListParagraph"/>
              <w:spacing w:line="252" w:lineRule="auto"/>
              <w:rPr>
                <w:rFonts w:ascii="Palatino Linotype" w:hAnsi="Palatino Linotype"/>
                <w:sz w:val="20"/>
                <w:szCs w:val="20"/>
              </w:rPr>
            </w:pPr>
          </w:p>
          <w:p w14:paraId="29CF0D1C" w14:textId="77777777" w:rsidR="00286486" w:rsidRPr="00D436D3" w:rsidRDefault="00286486" w:rsidP="00286486">
            <w:pPr>
              <w:pStyle w:val="ListParagraph"/>
              <w:numPr>
                <w:ilvl w:val="0"/>
                <w:numId w:val="42"/>
              </w:numPr>
              <w:spacing w:line="252" w:lineRule="auto"/>
              <w:rPr>
                <w:rFonts w:ascii="Palatino Linotype" w:hAnsi="Palatino Linotype"/>
                <w:sz w:val="20"/>
                <w:szCs w:val="20"/>
              </w:rPr>
            </w:pPr>
            <w:r w:rsidRPr="00D436D3">
              <w:rPr>
                <w:rFonts w:ascii="Palatino Linotype" w:hAnsi="Palatino Linotype"/>
                <w:sz w:val="20"/>
                <w:szCs w:val="20"/>
              </w:rPr>
              <w:t xml:space="preserve">Participated in the Seminar on </w:t>
            </w:r>
            <w:r w:rsidRPr="00D436D3">
              <w:rPr>
                <w:rFonts w:ascii="Palatino Linotype" w:hAnsi="Palatino Linotype"/>
                <w:b/>
                <w:sz w:val="20"/>
                <w:szCs w:val="20"/>
              </w:rPr>
              <w:t>“Distributed computing – organized</w:t>
            </w:r>
            <w:r w:rsidRPr="00D436D3">
              <w:rPr>
                <w:rFonts w:ascii="Palatino Linotype" w:hAnsi="Palatino Linotype"/>
                <w:sz w:val="20"/>
                <w:szCs w:val="20"/>
              </w:rPr>
              <w:t xml:space="preserve"> by</w:t>
            </w:r>
            <w:r w:rsidRPr="00D436D3">
              <w:rPr>
                <w:rFonts w:ascii="Palatino Linotype" w:hAnsi="Palatino Linotype"/>
                <w:b/>
                <w:sz w:val="20"/>
                <w:szCs w:val="20"/>
              </w:rPr>
              <w:t xml:space="preserve"> Atmiya institute of technology &amp; science, Rajkot, </w:t>
            </w:r>
            <w:r w:rsidRPr="00D436D3">
              <w:rPr>
                <w:rFonts w:ascii="Palatino Linotype" w:hAnsi="Palatino Linotype"/>
                <w:sz w:val="20"/>
                <w:szCs w:val="20"/>
              </w:rPr>
              <w:t>2011.</w:t>
            </w:r>
          </w:p>
          <w:p w14:paraId="0736C218" w14:textId="77777777" w:rsidR="00286486" w:rsidRPr="00D436D3" w:rsidRDefault="00286486" w:rsidP="00286486">
            <w:pPr>
              <w:pStyle w:val="ListParagraph"/>
              <w:rPr>
                <w:rFonts w:ascii="Palatino Linotype" w:hAnsi="Palatino Linotype" w:cs="Arial"/>
                <w:b/>
                <w:color w:val="1F497D" w:themeColor="text2"/>
                <w:sz w:val="20"/>
                <w:szCs w:val="20"/>
              </w:rPr>
            </w:pPr>
          </w:p>
          <w:p w14:paraId="6559CB85" w14:textId="1A8DC577" w:rsidR="00EF1046" w:rsidRPr="00610233" w:rsidRDefault="00286486" w:rsidP="00610233">
            <w:pPr>
              <w:pStyle w:val="ListParagraph"/>
              <w:numPr>
                <w:ilvl w:val="0"/>
                <w:numId w:val="43"/>
              </w:numPr>
              <w:rPr>
                <w:rFonts w:ascii="Palatino Linotype" w:hAnsi="Palatino Linotype"/>
                <w:b/>
                <w:color w:val="17365D" w:themeColor="text2" w:themeShade="BF"/>
                <w:sz w:val="20"/>
                <w:szCs w:val="20"/>
              </w:rPr>
            </w:pPr>
            <w:r w:rsidRPr="00D436D3">
              <w:rPr>
                <w:rFonts w:ascii="Palatino Linotype" w:hAnsi="Palatino Linotype"/>
                <w:sz w:val="20"/>
                <w:szCs w:val="20"/>
              </w:rPr>
              <w:t xml:space="preserve">Participated in the Seminar on </w:t>
            </w:r>
            <w:r w:rsidRPr="00D436D3">
              <w:rPr>
                <w:rFonts w:ascii="Palatino Linotype" w:hAnsi="Palatino Linotype"/>
                <w:b/>
                <w:sz w:val="20"/>
                <w:szCs w:val="20"/>
              </w:rPr>
              <w:t>“Personality development – conducted</w:t>
            </w:r>
            <w:r w:rsidRPr="00D436D3">
              <w:rPr>
                <w:rFonts w:ascii="Palatino Linotype" w:hAnsi="Palatino Linotype"/>
                <w:sz w:val="20"/>
                <w:szCs w:val="20"/>
              </w:rPr>
              <w:t xml:space="preserve"> by</w:t>
            </w:r>
            <w:r w:rsidRPr="00D436D3">
              <w:rPr>
                <w:rFonts w:ascii="Palatino Linotype" w:hAnsi="Palatino Linotype"/>
                <w:b/>
                <w:sz w:val="20"/>
                <w:szCs w:val="20"/>
              </w:rPr>
              <w:t xml:space="preserve"> Dr VIKAS ARORA, Rajkot, </w:t>
            </w:r>
            <w:r w:rsidRPr="00D436D3">
              <w:rPr>
                <w:rFonts w:ascii="Palatino Linotype" w:hAnsi="Palatino Linotype"/>
                <w:sz w:val="20"/>
                <w:szCs w:val="20"/>
              </w:rPr>
              <w:t>2011.</w:t>
            </w:r>
          </w:p>
        </w:tc>
      </w:tr>
      <w:tr w:rsidR="006E1D1B" w:rsidRPr="00D436D3" w14:paraId="3651370D" w14:textId="77777777" w:rsidTr="00980B32">
        <w:trPr>
          <w:trHeight w:val="860"/>
          <w:jc w:val="center"/>
        </w:trPr>
        <w:tc>
          <w:tcPr>
            <w:tcW w:w="367" w:type="dxa"/>
            <w:tcBorders>
              <w:top w:val="single" w:sz="6" w:space="0" w:color="AAB0C7"/>
              <w:left w:val="single" w:sz="6" w:space="0" w:color="AAB0C7"/>
              <w:bottom w:val="single" w:sz="6" w:space="0" w:color="AAB0C7"/>
              <w:right w:val="single" w:sz="6" w:space="0" w:color="AAB0C7"/>
            </w:tcBorders>
            <w:shd w:val="clear" w:color="auto" w:fill="AAB0C7"/>
          </w:tcPr>
          <w:p w14:paraId="2A0778CE" w14:textId="77777777" w:rsidR="006E1D1B" w:rsidRPr="00D436D3" w:rsidRDefault="006E1D1B" w:rsidP="005F6AC2">
            <w:pPr>
              <w:spacing w:after="0" w:line="240" w:lineRule="auto"/>
              <w:rPr>
                <w:rFonts w:ascii="Palatino Linotype" w:hAnsi="Palatino Linotype"/>
              </w:rPr>
            </w:pPr>
          </w:p>
        </w:tc>
        <w:tc>
          <w:tcPr>
            <w:tcW w:w="0" w:type="auto"/>
            <w:gridSpan w:val="2"/>
            <w:tcBorders>
              <w:top w:val="single" w:sz="6" w:space="0" w:color="AAB0C7"/>
              <w:left w:val="single" w:sz="6" w:space="0" w:color="AAB0C7"/>
              <w:bottom w:val="single" w:sz="6" w:space="0" w:color="AAB0C7"/>
              <w:right w:val="single" w:sz="6" w:space="0" w:color="AAB0C7"/>
            </w:tcBorders>
            <w:tcMar>
              <w:top w:w="360" w:type="dxa"/>
              <w:left w:w="360" w:type="dxa"/>
              <w:bottom w:w="360" w:type="dxa"/>
              <w:right w:w="360" w:type="dxa"/>
            </w:tcMar>
          </w:tcPr>
          <w:p w14:paraId="7BB23A31" w14:textId="77777777" w:rsidR="00F74B6F" w:rsidRPr="00D436D3" w:rsidRDefault="006E1D1B" w:rsidP="00F74B6F">
            <w:pPr>
              <w:pStyle w:val="Section"/>
              <w:jc w:val="both"/>
              <w:rPr>
                <w:rFonts w:ascii="Palatino Linotype" w:hAnsi="Palatino Linotype" w:cstheme="minorHAnsi"/>
                <w:color w:val="17365D" w:themeColor="text2" w:themeShade="BF"/>
                <w:szCs w:val="24"/>
              </w:rPr>
            </w:pPr>
            <w:r w:rsidRPr="00D436D3">
              <w:rPr>
                <w:rFonts w:ascii="Palatino Linotype" w:hAnsi="Palatino Linotype" w:cstheme="minorHAnsi"/>
                <w:color w:val="17365D" w:themeColor="text2" w:themeShade="BF"/>
                <w:szCs w:val="24"/>
              </w:rPr>
              <w:t>Personal Information</w:t>
            </w:r>
            <w:r w:rsidR="003D15D9" w:rsidRPr="00D436D3">
              <w:rPr>
                <w:rFonts w:ascii="Palatino Linotype" w:hAnsi="Palatino Linotype" w:cstheme="minorHAnsi"/>
                <w:color w:val="17365D" w:themeColor="text2" w:themeShade="BF"/>
                <w:szCs w:val="24"/>
              </w:rPr>
              <w:t>:</w:t>
            </w:r>
            <w:r w:rsidRPr="00D436D3">
              <w:rPr>
                <w:rFonts w:ascii="Palatino Linotype" w:hAnsi="Palatino Linotype" w:cstheme="minorHAnsi"/>
                <w:color w:val="17365D" w:themeColor="text2" w:themeShade="BF"/>
                <w:szCs w:val="24"/>
              </w:rPr>
              <w:t xml:space="preserve"> </w:t>
            </w:r>
          </w:p>
          <w:p w14:paraId="7F6F7550" w14:textId="77777777" w:rsidR="00944DC1" w:rsidRPr="00D436D3" w:rsidRDefault="006E1D1B" w:rsidP="00944DC1">
            <w:pPr>
              <w:pStyle w:val="Heading6"/>
              <w:rPr>
                <w:rFonts w:ascii="Palatino Linotype" w:hAnsi="Palatino Linotype"/>
                <w:color w:val="auto"/>
                <w:kern w:val="10"/>
                <w:sz w:val="20"/>
              </w:rPr>
            </w:pPr>
            <w:r w:rsidRPr="00D436D3">
              <w:rPr>
                <w:rFonts w:ascii="Palatino Linotype" w:hAnsi="Palatino Linotype" w:cstheme="minorHAnsi"/>
                <w:kern w:val="10"/>
                <w:sz w:val="20"/>
              </w:rPr>
              <w:t xml:space="preserve"> </w:t>
            </w:r>
            <w:r w:rsidR="00944DC1" w:rsidRPr="00D436D3">
              <w:rPr>
                <w:rFonts w:ascii="Palatino Linotype" w:hAnsi="Palatino Linotype"/>
                <w:color w:val="auto"/>
                <w:kern w:val="10"/>
                <w:sz w:val="20"/>
              </w:rPr>
              <w:t>Date of Birth</w:t>
            </w:r>
            <w:r w:rsidR="003E47F1" w:rsidRPr="00D436D3">
              <w:rPr>
                <w:rFonts w:ascii="Palatino Linotype" w:hAnsi="Palatino Linotype"/>
                <w:color w:val="auto"/>
                <w:kern w:val="10"/>
                <w:sz w:val="20"/>
              </w:rPr>
              <w:t>:</w:t>
            </w:r>
            <w:r w:rsidR="00944DC1" w:rsidRPr="00D436D3">
              <w:rPr>
                <w:rFonts w:ascii="Palatino Linotype" w:hAnsi="Palatino Linotype"/>
                <w:color w:val="auto"/>
                <w:kern w:val="10"/>
                <w:sz w:val="20"/>
              </w:rPr>
              <w:tab/>
              <w:t xml:space="preserve">     </w:t>
            </w:r>
            <w:r w:rsidR="00F74B6F" w:rsidRPr="00D436D3">
              <w:rPr>
                <w:rFonts w:ascii="Palatino Linotype" w:hAnsi="Palatino Linotype"/>
                <w:color w:val="auto"/>
                <w:kern w:val="10"/>
                <w:sz w:val="20"/>
              </w:rPr>
              <w:t xml:space="preserve">     </w:t>
            </w:r>
            <w:r w:rsidR="00944DC1" w:rsidRPr="00D436D3">
              <w:rPr>
                <w:rFonts w:ascii="Palatino Linotype" w:hAnsi="Palatino Linotype"/>
                <w:color w:val="auto"/>
                <w:kern w:val="10"/>
                <w:sz w:val="20"/>
              </w:rPr>
              <w:t>15</w:t>
            </w:r>
            <w:r w:rsidR="00944DC1" w:rsidRPr="00D436D3">
              <w:rPr>
                <w:rFonts w:ascii="Palatino Linotype" w:hAnsi="Palatino Linotype"/>
                <w:color w:val="auto"/>
                <w:kern w:val="10"/>
                <w:sz w:val="20"/>
                <w:vertAlign w:val="superscript"/>
              </w:rPr>
              <w:t>th</w:t>
            </w:r>
            <w:r w:rsidR="00944DC1" w:rsidRPr="00D436D3">
              <w:rPr>
                <w:rFonts w:ascii="Palatino Linotype" w:hAnsi="Palatino Linotype"/>
                <w:color w:val="auto"/>
                <w:kern w:val="10"/>
                <w:sz w:val="20"/>
              </w:rPr>
              <w:t xml:space="preserve"> August 1988</w:t>
            </w:r>
          </w:p>
          <w:p w14:paraId="71F486A7" w14:textId="77777777" w:rsidR="00944DC1" w:rsidRPr="00D436D3" w:rsidRDefault="00944DC1" w:rsidP="00944DC1">
            <w:pPr>
              <w:pStyle w:val="Heading6"/>
              <w:rPr>
                <w:rFonts w:ascii="Palatino Linotype" w:hAnsi="Palatino Linotype"/>
                <w:color w:val="auto"/>
                <w:kern w:val="10"/>
                <w:sz w:val="20"/>
              </w:rPr>
            </w:pPr>
            <w:r w:rsidRPr="00D436D3">
              <w:rPr>
                <w:rFonts w:ascii="Palatino Linotype" w:hAnsi="Palatino Linotype"/>
                <w:color w:val="auto"/>
                <w:kern w:val="10"/>
                <w:sz w:val="20"/>
              </w:rPr>
              <w:t>Gender</w:t>
            </w:r>
            <w:r w:rsidR="003E47F1" w:rsidRPr="00D436D3">
              <w:rPr>
                <w:rFonts w:ascii="Palatino Linotype" w:hAnsi="Palatino Linotype"/>
                <w:color w:val="auto"/>
                <w:kern w:val="10"/>
                <w:sz w:val="20"/>
              </w:rPr>
              <w:t>:</w:t>
            </w:r>
            <w:r w:rsidR="00F74B6F" w:rsidRPr="00D436D3">
              <w:rPr>
                <w:rFonts w:ascii="Palatino Linotype" w:hAnsi="Palatino Linotype"/>
                <w:color w:val="auto"/>
                <w:kern w:val="10"/>
                <w:sz w:val="20"/>
              </w:rPr>
              <w:tab/>
              <w:t xml:space="preserve">          </w:t>
            </w:r>
            <w:r w:rsidRPr="00D436D3">
              <w:rPr>
                <w:rFonts w:ascii="Palatino Linotype" w:hAnsi="Palatino Linotype"/>
                <w:color w:val="auto"/>
                <w:kern w:val="10"/>
                <w:sz w:val="20"/>
              </w:rPr>
              <w:t>Male</w:t>
            </w:r>
          </w:p>
          <w:p w14:paraId="4CDEB9F7" w14:textId="77777777" w:rsidR="00944DC1" w:rsidRPr="00D436D3" w:rsidRDefault="00944DC1" w:rsidP="00944DC1">
            <w:pPr>
              <w:pStyle w:val="Heading6"/>
              <w:rPr>
                <w:rFonts w:ascii="Palatino Linotype" w:hAnsi="Palatino Linotype"/>
                <w:color w:val="auto"/>
                <w:kern w:val="10"/>
                <w:sz w:val="20"/>
              </w:rPr>
            </w:pPr>
            <w:r w:rsidRPr="00D436D3">
              <w:rPr>
                <w:rFonts w:ascii="Palatino Linotype" w:hAnsi="Palatino Linotype"/>
                <w:color w:val="auto"/>
                <w:kern w:val="10"/>
                <w:sz w:val="20"/>
              </w:rPr>
              <w:t>Nationality</w:t>
            </w:r>
            <w:r w:rsidR="003E47F1" w:rsidRPr="00D436D3">
              <w:rPr>
                <w:rFonts w:ascii="Palatino Linotype" w:hAnsi="Palatino Linotype"/>
                <w:color w:val="auto"/>
                <w:kern w:val="10"/>
                <w:sz w:val="20"/>
              </w:rPr>
              <w:t>:</w:t>
            </w:r>
            <w:r w:rsidRPr="00D436D3">
              <w:rPr>
                <w:rFonts w:ascii="Palatino Linotype" w:hAnsi="Palatino Linotype"/>
                <w:color w:val="auto"/>
                <w:kern w:val="10"/>
                <w:sz w:val="20"/>
              </w:rPr>
              <w:tab/>
              <w:t xml:space="preserve">     </w:t>
            </w:r>
            <w:r w:rsidR="00F74B6F" w:rsidRPr="00D436D3">
              <w:rPr>
                <w:rFonts w:ascii="Palatino Linotype" w:hAnsi="Palatino Linotype"/>
                <w:color w:val="auto"/>
                <w:kern w:val="10"/>
                <w:sz w:val="20"/>
              </w:rPr>
              <w:t xml:space="preserve">     </w:t>
            </w:r>
            <w:r w:rsidRPr="00D436D3">
              <w:rPr>
                <w:rFonts w:ascii="Palatino Linotype" w:hAnsi="Palatino Linotype"/>
                <w:color w:val="auto"/>
                <w:kern w:val="10"/>
                <w:sz w:val="20"/>
              </w:rPr>
              <w:t>Indian</w:t>
            </w:r>
          </w:p>
          <w:p w14:paraId="179117F8" w14:textId="77777777" w:rsidR="00944DC1" w:rsidRPr="00D436D3" w:rsidRDefault="00944DC1" w:rsidP="00944DC1">
            <w:pPr>
              <w:pStyle w:val="Heading6"/>
              <w:rPr>
                <w:rFonts w:ascii="Palatino Linotype" w:hAnsi="Palatino Linotype"/>
                <w:color w:val="auto"/>
                <w:kern w:val="10"/>
                <w:sz w:val="20"/>
              </w:rPr>
            </w:pPr>
            <w:r w:rsidRPr="00D436D3">
              <w:rPr>
                <w:rFonts w:ascii="Palatino Linotype" w:hAnsi="Palatino Linotype"/>
                <w:color w:val="auto"/>
                <w:kern w:val="10"/>
                <w:sz w:val="20"/>
              </w:rPr>
              <w:t>Language known</w:t>
            </w:r>
            <w:r w:rsidR="003E47F1" w:rsidRPr="00D436D3">
              <w:rPr>
                <w:rFonts w:ascii="Palatino Linotype" w:hAnsi="Palatino Linotype"/>
                <w:color w:val="auto"/>
                <w:kern w:val="10"/>
                <w:sz w:val="20"/>
              </w:rPr>
              <w:t>:</w:t>
            </w:r>
            <w:r w:rsidRPr="00D436D3">
              <w:rPr>
                <w:rFonts w:ascii="Palatino Linotype" w:hAnsi="Palatino Linotype"/>
                <w:color w:val="auto"/>
                <w:kern w:val="10"/>
                <w:sz w:val="20"/>
              </w:rPr>
              <w:t xml:space="preserve">     English, Hindi and Gujarati</w:t>
            </w:r>
          </w:p>
          <w:p w14:paraId="34513367" w14:textId="5B11C44A" w:rsidR="00944DC1" w:rsidRPr="00D436D3" w:rsidRDefault="00944DC1" w:rsidP="00944DC1">
            <w:pPr>
              <w:pStyle w:val="Heading6"/>
              <w:rPr>
                <w:rFonts w:ascii="Palatino Linotype" w:hAnsi="Palatino Linotype" w:cstheme="minorHAnsi"/>
                <w:color w:val="auto"/>
                <w:kern w:val="10"/>
                <w:sz w:val="20"/>
              </w:rPr>
            </w:pPr>
            <w:r w:rsidRPr="00D436D3">
              <w:rPr>
                <w:rFonts w:ascii="Palatino Linotype" w:hAnsi="Palatino Linotype" w:cstheme="minorHAnsi"/>
                <w:color w:val="auto"/>
                <w:kern w:val="10"/>
                <w:sz w:val="20"/>
              </w:rPr>
              <w:t xml:space="preserve">Marital Status:          </w:t>
            </w:r>
            <w:r w:rsidR="00F74B6F" w:rsidRPr="00D436D3">
              <w:rPr>
                <w:rFonts w:ascii="Palatino Linotype" w:hAnsi="Palatino Linotype" w:cstheme="minorHAnsi"/>
                <w:color w:val="auto"/>
                <w:kern w:val="10"/>
                <w:sz w:val="20"/>
              </w:rPr>
              <w:t xml:space="preserve">  </w:t>
            </w:r>
            <w:r w:rsidR="00FC2C45">
              <w:rPr>
                <w:rFonts w:ascii="Palatino Linotype" w:hAnsi="Palatino Linotype" w:cstheme="minorHAnsi"/>
                <w:color w:val="auto"/>
                <w:kern w:val="10"/>
                <w:sz w:val="20"/>
              </w:rPr>
              <w:t>M</w:t>
            </w:r>
            <w:r w:rsidRPr="00D436D3">
              <w:rPr>
                <w:rFonts w:ascii="Palatino Linotype" w:hAnsi="Palatino Linotype" w:cstheme="minorHAnsi"/>
                <w:color w:val="auto"/>
                <w:kern w:val="10"/>
                <w:sz w:val="20"/>
              </w:rPr>
              <w:t>arried</w:t>
            </w:r>
          </w:p>
          <w:p w14:paraId="2A2DB3A3" w14:textId="1C0FDC88" w:rsidR="00A178FF" w:rsidRPr="00D436D3" w:rsidRDefault="006E1D1B" w:rsidP="00980B32">
            <w:pPr>
              <w:pStyle w:val="Heading6"/>
              <w:rPr>
                <w:rFonts w:ascii="Palatino Linotype" w:hAnsi="Palatino Linotype" w:cstheme="minorHAnsi"/>
                <w:color w:val="auto"/>
                <w:sz w:val="20"/>
              </w:rPr>
            </w:pPr>
            <w:r w:rsidRPr="00D436D3">
              <w:rPr>
                <w:rFonts w:ascii="Palatino Linotype" w:hAnsi="Palatino Linotype" w:cstheme="minorHAnsi"/>
                <w:color w:val="auto"/>
                <w:kern w:val="10"/>
                <w:sz w:val="20"/>
              </w:rPr>
              <w:t xml:space="preserve">Hobbies: </w:t>
            </w:r>
            <w:r w:rsidR="00944DC1" w:rsidRPr="00D436D3">
              <w:rPr>
                <w:rFonts w:ascii="Palatino Linotype" w:hAnsi="Palatino Linotype" w:cstheme="minorHAnsi"/>
                <w:color w:val="auto"/>
                <w:kern w:val="10"/>
                <w:sz w:val="20"/>
              </w:rPr>
              <w:t xml:space="preserve">                    </w:t>
            </w:r>
            <w:r w:rsidR="00F74B6F" w:rsidRPr="00D436D3">
              <w:rPr>
                <w:rFonts w:ascii="Palatino Linotype" w:hAnsi="Palatino Linotype" w:cstheme="minorHAnsi"/>
                <w:color w:val="auto"/>
                <w:kern w:val="10"/>
                <w:sz w:val="20"/>
              </w:rPr>
              <w:t xml:space="preserve"> </w:t>
            </w:r>
            <w:r w:rsidR="00F41EA7" w:rsidRPr="00D436D3">
              <w:rPr>
                <w:rFonts w:ascii="Palatino Linotype" w:hAnsi="Palatino Linotype" w:cstheme="minorHAnsi"/>
                <w:color w:val="auto"/>
                <w:kern w:val="10"/>
                <w:sz w:val="20"/>
              </w:rPr>
              <w:t xml:space="preserve">Watching </w:t>
            </w:r>
            <w:r w:rsidR="00EB061C">
              <w:rPr>
                <w:rFonts w:ascii="Palatino Linotype" w:hAnsi="Palatino Linotype" w:cstheme="minorHAnsi"/>
                <w:color w:val="auto"/>
                <w:kern w:val="10"/>
                <w:sz w:val="20"/>
              </w:rPr>
              <w:t xml:space="preserve">TV </w:t>
            </w:r>
            <w:r w:rsidR="00F41EA7" w:rsidRPr="00D436D3">
              <w:rPr>
                <w:rFonts w:ascii="Palatino Linotype" w:hAnsi="Palatino Linotype" w:cstheme="minorHAnsi"/>
                <w:color w:val="auto"/>
                <w:kern w:val="10"/>
                <w:sz w:val="20"/>
              </w:rPr>
              <w:t>Series</w:t>
            </w:r>
            <w:r w:rsidR="008A4CC0" w:rsidRPr="00D436D3">
              <w:rPr>
                <w:rFonts w:ascii="Palatino Linotype" w:hAnsi="Palatino Linotype" w:cstheme="minorHAnsi"/>
                <w:color w:val="auto"/>
                <w:kern w:val="10"/>
                <w:sz w:val="20"/>
              </w:rPr>
              <w:t xml:space="preserve">, </w:t>
            </w:r>
            <w:r w:rsidR="00980B32" w:rsidRPr="00D436D3">
              <w:rPr>
                <w:rFonts w:ascii="Palatino Linotype" w:hAnsi="Palatino Linotype" w:cstheme="minorHAnsi"/>
                <w:color w:val="auto"/>
                <w:kern w:val="10"/>
                <w:sz w:val="20"/>
              </w:rPr>
              <w:t xml:space="preserve">Online </w:t>
            </w:r>
            <w:r w:rsidR="00F41EA7" w:rsidRPr="00D436D3">
              <w:rPr>
                <w:rFonts w:ascii="Palatino Linotype" w:hAnsi="Palatino Linotype" w:cstheme="minorHAnsi"/>
                <w:color w:val="auto"/>
                <w:kern w:val="10"/>
                <w:sz w:val="20"/>
              </w:rPr>
              <w:t>G</w:t>
            </w:r>
            <w:r w:rsidR="002A4B9C" w:rsidRPr="00D436D3">
              <w:rPr>
                <w:rFonts w:ascii="Palatino Linotype" w:hAnsi="Palatino Linotype" w:cstheme="minorHAnsi"/>
                <w:color w:val="auto"/>
                <w:kern w:val="10"/>
                <w:sz w:val="20"/>
              </w:rPr>
              <w:t xml:space="preserve">ames, </w:t>
            </w:r>
            <w:r w:rsidR="00F41EA7" w:rsidRPr="00D436D3">
              <w:rPr>
                <w:rFonts w:ascii="Palatino Linotype" w:hAnsi="Palatino Linotype" w:cstheme="minorHAnsi"/>
                <w:color w:val="auto"/>
                <w:kern w:val="10"/>
                <w:sz w:val="20"/>
              </w:rPr>
              <w:t>Playing C</w:t>
            </w:r>
            <w:r w:rsidR="008A4CC0" w:rsidRPr="00D436D3">
              <w:rPr>
                <w:rFonts w:ascii="Palatino Linotype" w:hAnsi="Palatino Linotype" w:cstheme="minorHAnsi"/>
                <w:color w:val="auto"/>
                <w:kern w:val="10"/>
                <w:sz w:val="20"/>
              </w:rPr>
              <w:t>ricket</w:t>
            </w:r>
            <w:r w:rsidR="00FE0359" w:rsidRPr="00D436D3">
              <w:rPr>
                <w:rFonts w:ascii="Palatino Linotype" w:hAnsi="Palatino Linotype" w:cstheme="minorHAnsi"/>
                <w:color w:val="auto"/>
                <w:kern w:val="10"/>
                <w:sz w:val="20"/>
              </w:rPr>
              <w:t>, Reading Books</w:t>
            </w:r>
            <w:r w:rsidR="002A4B9C" w:rsidRPr="00D436D3">
              <w:rPr>
                <w:rFonts w:ascii="Palatino Linotype" w:hAnsi="Palatino Linotype" w:cstheme="minorHAnsi"/>
                <w:color w:val="auto"/>
                <w:kern w:val="10"/>
                <w:sz w:val="20"/>
              </w:rPr>
              <w:t>.</w:t>
            </w:r>
          </w:p>
        </w:tc>
      </w:tr>
      <w:tr w:rsidR="00980B32" w:rsidRPr="00D436D3" w14:paraId="4E7F174C" w14:textId="77777777" w:rsidTr="00980B32">
        <w:trPr>
          <w:trHeight w:val="860"/>
          <w:jc w:val="center"/>
        </w:trPr>
        <w:tc>
          <w:tcPr>
            <w:tcW w:w="367" w:type="dxa"/>
            <w:tcBorders>
              <w:top w:val="single" w:sz="6" w:space="0" w:color="AAB0C7"/>
              <w:left w:val="single" w:sz="6" w:space="0" w:color="AAB0C7"/>
              <w:bottom w:val="single" w:sz="6" w:space="0" w:color="AAB0C7"/>
              <w:right w:val="single" w:sz="6" w:space="0" w:color="AAB0C7"/>
            </w:tcBorders>
            <w:shd w:val="clear" w:color="auto" w:fill="AAB0C7"/>
          </w:tcPr>
          <w:p w14:paraId="64B9C875" w14:textId="77777777" w:rsidR="00980B32" w:rsidRPr="00D436D3" w:rsidRDefault="00980B32" w:rsidP="005F6AC2">
            <w:pPr>
              <w:spacing w:after="0" w:line="240" w:lineRule="auto"/>
              <w:rPr>
                <w:rFonts w:ascii="Palatino Linotype" w:hAnsi="Palatino Linotype"/>
              </w:rPr>
            </w:pPr>
          </w:p>
        </w:tc>
        <w:tc>
          <w:tcPr>
            <w:tcW w:w="0" w:type="auto"/>
            <w:gridSpan w:val="2"/>
            <w:tcBorders>
              <w:top w:val="single" w:sz="6" w:space="0" w:color="AAB0C7"/>
              <w:left w:val="single" w:sz="6" w:space="0" w:color="AAB0C7"/>
              <w:bottom w:val="single" w:sz="6" w:space="0" w:color="AAB0C7"/>
              <w:right w:val="single" w:sz="6" w:space="0" w:color="AAB0C7"/>
            </w:tcBorders>
            <w:tcMar>
              <w:top w:w="360" w:type="dxa"/>
              <w:left w:w="360" w:type="dxa"/>
              <w:bottom w:w="360" w:type="dxa"/>
              <w:right w:w="360" w:type="dxa"/>
            </w:tcMar>
          </w:tcPr>
          <w:p w14:paraId="464C2F6F" w14:textId="77777777" w:rsidR="00C76877" w:rsidRPr="00D436D3" w:rsidRDefault="00A65CBB" w:rsidP="00060E8E">
            <w:pPr>
              <w:rPr>
                <w:rFonts w:ascii="Palatino Linotype" w:hAnsi="Palatino Linotype"/>
                <w:b/>
                <w:color w:val="17365D" w:themeColor="text2" w:themeShade="BF"/>
                <w:sz w:val="24"/>
                <w:szCs w:val="24"/>
              </w:rPr>
            </w:pPr>
            <w:r w:rsidRPr="00D436D3">
              <w:rPr>
                <w:rFonts w:ascii="Palatino Linotype" w:hAnsi="Palatino Linotype"/>
                <w:b/>
                <w:color w:val="17365D" w:themeColor="text2" w:themeShade="BF"/>
                <w:sz w:val="24"/>
                <w:szCs w:val="24"/>
              </w:rPr>
              <w:t>Declaration</w:t>
            </w:r>
            <w:r w:rsidR="00980B32" w:rsidRPr="00D436D3">
              <w:rPr>
                <w:rFonts w:ascii="Palatino Linotype" w:hAnsi="Palatino Linotype"/>
                <w:b/>
                <w:color w:val="17365D" w:themeColor="text2" w:themeShade="BF"/>
                <w:sz w:val="24"/>
                <w:szCs w:val="24"/>
              </w:rPr>
              <w:t>:</w:t>
            </w:r>
          </w:p>
          <w:p w14:paraId="73C4839F" w14:textId="77777777" w:rsidR="00980B32" w:rsidRPr="00D436D3" w:rsidRDefault="00980B32" w:rsidP="00060E8E">
            <w:pPr>
              <w:autoSpaceDE w:val="0"/>
              <w:autoSpaceDN w:val="0"/>
              <w:adjustRightInd w:val="0"/>
              <w:spacing w:after="0" w:line="240" w:lineRule="auto"/>
              <w:ind w:firstLine="720"/>
              <w:rPr>
                <w:rFonts w:ascii="Palatino Linotype" w:hAnsi="Palatino Linotype" w:cs="Calibri"/>
                <w:color w:val="auto"/>
                <w:lang w:eastAsia="en-IN"/>
              </w:rPr>
            </w:pPr>
            <w:r w:rsidRPr="00D436D3">
              <w:rPr>
                <w:rFonts w:ascii="Palatino Linotype" w:hAnsi="Palatino Linotype" w:cs="Calibri"/>
                <w:color w:val="auto"/>
                <w:lang w:eastAsia="en-IN"/>
              </w:rPr>
              <w:t>I hereby declare that the above mentioned statements are true and correct.</w:t>
            </w:r>
          </w:p>
          <w:p w14:paraId="54FA63D8" w14:textId="77777777" w:rsidR="00980B32" w:rsidRPr="00D436D3" w:rsidRDefault="00980B32" w:rsidP="00060E8E">
            <w:pPr>
              <w:pStyle w:val="NormalWeb"/>
              <w:tabs>
                <w:tab w:val="left" w:pos="540"/>
              </w:tabs>
              <w:spacing w:before="0" w:beforeAutospacing="0" w:after="0" w:afterAutospacing="0"/>
              <w:rPr>
                <w:rFonts w:ascii="Palatino Linotype" w:eastAsia="Calibri" w:hAnsi="Palatino Linotype" w:cs="Calibri"/>
                <w:sz w:val="20"/>
                <w:szCs w:val="20"/>
                <w:lang w:val="en-IN" w:eastAsia="en-IN"/>
              </w:rPr>
            </w:pPr>
          </w:p>
          <w:p w14:paraId="24D543B1" w14:textId="77777777" w:rsidR="00980B32" w:rsidRPr="00D436D3" w:rsidRDefault="00980B32" w:rsidP="00060E8E">
            <w:pPr>
              <w:pStyle w:val="NormalWeb"/>
              <w:tabs>
                <w:tab w:val="left" w:pos="540"/>
              </w:tabs>
              <w:spacing w:before="0" w:beforeAutospacing="0" w:after="0" w:afterAutospacing="0"/>
              <w:rPr>
                <w:rFonts w:ascii="Palatino Linotype" w:eastAsia="Calibri" w:hAnsi="Palatino Linotype" w:cs="Calibri"/>
                <w:sz w:val="20"/>
                <w:szCs w:val="20"/>
                <w:lang w:val="en-IN" w:eastAsia="en-IN"/>
              </w:rPr>
            </w:pPr>
            <w:r w:rsidRPr="00D436D3">
              <w:rPr>
                <w:rFonts w:ascii="Palatino Linotype" w:eastAsia="Calibri" w:hAnsi="Palatino Linotype" w:cs="Calibri"/>
                <w:sz w:val="20"/>
                <w:szCs w:val="20"/>
                <w:lang w:val="en-IN" w:eastAsia="en-IN"/>
              </w:rPr>
              <w:t xml:space="preserve">Regards, </w:t>
            </w:r>
          </w:p>
          <w:p w14:paraId="24929832" w14:textId="77777777" w:rsidR="00980B32" w:rsidRPr="00D436D3" w:rsidRDefault="00980B32" w:rsidP="00060E8E">
            <w:pPr>
              <w:pStyle w:val="NormalWeb"/>
              <w:tabs>
                <w:tab w:val="left" w:pos="540"/>
              </w:tabs>
              <w:spacing w:before="0" w:beforeAutospacing="0" w:after="0" w:afterAutospacing="0"/>
              <w:rPr>
                <w:rFonts w:ascii="Palatino Linotype" w:eastAsia="Calibri" w:hAnsi="Palatino Linotype" w:cs="Calibri"/>
                <w:sz w:val="20"/>
                <w:szCs w:val="20"/>
                <w:lang w:val="en-IN" w:eastAsia="en-IN"/>
              </w:rPr>
            </w:pPr>
          </w:p>
          <w:p w14:paraId="26E5872A" w14:textId="77777777" w:rsidR="00980B32" w:rsidRPr="00D436D3" w:rsidRDefault="00980B32" w:rsidP="005F6AC2">
            <w:pPr>
              <w:pStyle w:val="Heading3"/>
              <w:spacing w:line="240" w:lineRule="auto"/>
              <w:jc w:val="right"/>
              <w:rPr>
                <w:rFonts w:ascii="Palatino Linotype" w:hAnsi="Palatino Linotype"/>
                <w:szCs w:val="20"/>
              </w:rPr>
            </w:pPr>
            <w:r w:rsidRPr="00D436D3">
              <w:rPr>
                <w:rFonts w:ascii="Palatino Linotype" w:hAnsi="Palatino Linotype"/>
                <w:szCs w:val="20"/>
              </w:rPr>
              <w:t>Twinkal K. Savani</w:t>
            </w:r>
          </w:p>
        </w:tc>
      </w:tr>
    </w:tbl>
    <w:p w14:paraId="7CAD8B8F" w14:textId="77777777" w:rsidR="006E1D1B" w:rsidRPr="00D436D3" w:rsidRDefault="006E1D1B" w:rsidP="00665A5B">
      <w:pPr>
        <w:rPr>
          <w:rFonts w:ascii="Palatino Linotype" w:hAnsi="Palatino Linotype"/>
        </w:rPr>
      </w:pPr>
    </w:p>
    <w:sectPr w:rsidR="006E1D1B" w:rsidRPr="00D436D3" w:rsidSect="006260B7">
      <w:footerReference w:type="even" r:id="rId11"/>
      <w:footerReference w:type="first" r:id="rId12"/>
      <w:pgSz w:w="11907" w:h="16839" w:code="9"/>
      <w:pgMar w:top="1440" w:right="1440" w:bottom="1440" w:left="1440" w:header="567"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CA372" w14:textId="77777777" w:rsidR="00253267" w:rsidRDefault="00253267">
      <w:pPr>
        <w:spacing w:after="0" w:line="240" w:lineRule="auto"/>
      </w:pPr>
      <w:r>
        <w:separator/>
      </w:r>
    </w:p>
  </w:endnote>
  <w:endnote w:type="continuationSeparator" w:id="0">
    <w:p w14:paraId="3443FAC6" w14:textId="77777777" w:rsidR="00253267" w:rsidRDefault="00253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Bookman Old Style">
    <w:panose1 w:val="02050604050505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Gill Sans MT Condensed">
    <w:panose1 w:val="020B0506020104020203"/>
    <w:charset w:val="00"/>
    <w:family w:val="auto"/>
    <w:pitch w:val="variable"/>
    <w:sig w:usb0="00000003" w:usb1="00000000" w:usb2="00000000" w:usb3="00000000" w:csb0="00000003" w:csb1="00000000"/>
  </w:font>
  <w:font w:name="Palatino Linotype">
    <w:panose1 w:val="02040502050505030304"/>
    <w:charset w:val="00"/>
    <w:family w:val="auto"/>
    <w:pitch w:val="variable"/>
    <w:sig w:usb0="E0000287" w:usb1="4000001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67CF6" w14:textId="77777777" w:rsidR="00ED4684" w:rsidRDefault="00ED468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8</w:t>
    </w:r>
    <w:r>
      <w:rPr>
        <w:caps/>
        <w:noProof/>
        <w:color w:val="4F81BD" w:themeColor="accent1"/>
      </w:rPr>
      <w:fldChar w:fldCharType="end"/>
    </w:r>
  </w:p>
  <w:p w14:paraId="1FBED4CF" w14:textId="29C5B35C" w:rsidR="00D3248F" w:rsidRPr="00813D25" w:rsidRDefault="00D3248F" w:rsidP="00813D2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D4684" w14:paraId="7BC3FE55" w14:textId="77777777">
      <w:trPr>
        <w:trHeight w:hRule="exact" w:val="115"/>
        <w:jc w:val="center"/>
      </w:trPr>
      <w:tc>
        <w:tcPr>
          <w:tcW w:w="4686" w:type="dxa"/>
          <w:shd w:val="clear" w:color="auto" w:fill="4F81BD" w:themeFill="accent1"/>
          <w:tcMar>
            <w:top w:w="0" w:type="dxa"/>
            <w:bottom w:w="0" w:type="dxa"/>
          </w:tcMar>
        </w:tcPr>
        <w:p w14:paraId="3C795E56" w14:textId="77777777" w:rsidR="00ED4684" w:rsidRDefault="00ED4684">
          <w:pPr>
            <w:pStyle w:val="Header"/>
            <w:rPr>
              <w:caps/>
              <w:sz w:val="18"/>
            </w:rPr>
          </w:pPr>
        </w:p>
      </w:tc>
      <w:tc>
        <w:tcPr>
          <w:tcW w:w="4674" w:type="dxa"/>
          <w:shd w:val="clear" w:color="auto" w:fill="4F81BD" w:themeFill="accent1"/>
          <w:tcMar>
            <w:top w:w="0" w:type="dxa"/>
            <w:bottom w:w="0" w:type="dxa"/>
          </w:tcMar>
        </w:tcPr>
        <w:p w14:paraId="1724D9CB" w14:textId="77777777" w:rsidR="00ED4684" w:rsidRDefault="00ED4684">
          <w:pPr>
            <w:pStyle w:val="Header"/>
            <w:jc w:val="right"/>
            <w:rPr>
              <w:caps/>
              <w:sz w:val="18"/>
            </w:rPr>
          </w:pPr>
        </w:p>
      </w:tc>
    </w:tr>
    <w:tr w:rsidR="00ED4684" w14:paraId="0C09B3F6" w14:textId="77777777">
      <w:trPr>
        <w:jc w:val="center"/>
      </w:trPr>
      <w:sdt>
        <w:sdtPr>
          <w:rPr>
            <w:caps/>
            <w:color w:val="808080" w:themeColor="background1" w:themeShade="80"/>
            <w:sz w:val="18"/>
            <w:szCs w:val="18"/>
          </w:rPr>
          <w:alias w:val="Author"/>
          <w:tag w:val=""/>
          <w:id w:val="1534151868"/>
          <w:placeholder>
            <w:docPart w:val="34F3EE4A7F5EFB4BB1ED7428F22E6A4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9010EEC" w14:textId="405474E8" w:rsidR="00ED4684" w:rsidRDefault="00ED4684">
              <w:pPr>
                <w:pStyle w:val="Footer"/>
                <w:rPr>
                  <w:caps/>
                  <w:color w:val="808080" w:themeColor="background1" w:themeShade="80"/>
                  <w:sz w:val="18"/>
                  <w:szCs w:val="18"/>
                </w:rPr>
              </w:pPr>
              <w:r>
                <w:rPr>
                  <w:caps/>
                  <w:color w:val="808080" w:themeColor="background1" w:themeShade="80"/>
                  <w:sz w:val="18"/>
                  <w:szCs w:val="18"/>
                </w:rPr>
                <w:t>TwinkalKumar Savani</w:t>
              </w:r>
            </w:p>
          </w:tc>
        </w:sdtContent>
      </w:sdt>
      <w:tc>
        <w:tcPr>
          <w:tcW w:w="4674" w:type="dxa"/>
          <w:shd w:val="clear" w:color="auto" w:fill="auto"/>
          <w:vAlign w:val="center"/>
        </w:tcPr>
        <w:p w14:paraId="28A639F2" w14:textId="77777777" w:rsidR="00ED4684" w:rsidRDefault="00ED4684">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CF916DA" w14:textId="21A910A7" w:rsidR="00D3248F" w:rsidRDefault="00D324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FE03D" w14:textId="77777777" w:rsidR="00253267" w:rsidRDefault="00253267">
      <w:pPr>
        <w:spacing w:after="0" w:line="240" w:lineRule="auto"/>
      </w:pPr>
      <w:r>
        <w:separator/>
      </w:r>
    </w:p>
  </w:footnote>
  <w:footnote w:type="continuationSeparator" w:id="0">
    <w:p w14:paraId="68E1EC4A" w14:textId="77777777" w:rsidR="00253267" w:rsidRDefault="0025326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DE2132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5FB8AC5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B69C04E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E4EA9C1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3F0C434A"/>
    <w:lvl w:ilvl="0">
      <w:start w:val="1"/>
      <w:numFmt w:val="bullet"/>
      <w:lvlText w:val=""/>
      <w:lvlJc w:val="left"/>
      <w:pPr>
        <w:ind w:left="1800" w:hanging="360"/>
      </w:pPr>
      <w:rPr>
        <w:rFonts w:ascii="Symbol" w:hAnsi="Symbol" w:hint="default"/>
        <w:color w:val="9FB8CD"/>
      </w:rPr>
    </w:lvl>
  </w:abstractNum>
  <w:abstractNum w:abstractNumId="5">
    <w:nsid w:val="FFFFFF81"/>
    <w:multiLevelType w:val="singleLevel"/>
    <w:tmpl w:val="78B8BCEC"/>
    <w:lvl w:ilvl="0">
      <w:start w:val="1"/>
      <w:numFmt w:val="bullet"/>
      <w:lvlText w:val=""/>
      <w:lvlJc w:val="left"/>
      <w:pPr>
        <w:ind w:left="1440" w:hanging="360"/>
      </w:pPr>
      <w:rPr>
        <w:rFonts w:ascii="Symbol" w:hAnsi="Symbol" w:hint="default"/>
        <w:outline w:val="0"/>
        <w:emboss w:val="0"/>
        <w:imprint w:val="0"/>
        <w:color w:val="628BAD"/>
      </w:rPr>
    </w:lvl>
  </w:abstractNum>
  <w:abstractNum w:abstractNumId="6">
    <w:nsid w:val="FFFFFF82"/>
    <w:multiLevelType w:val="singleLevel"/>
    <w:tmpl w:val="3D9E3420"/>
    <w:lvl w:ilvl="0">
      <w:start w:val="1"/>
      <w:numFmt w:val="bullet"/>
      <w:lvlText w:val=""/>
      <w:lvlJc w:val="left"/>
      <w:pPr>
        <w:ind w:left="1080" w:hanging="360"/>
      </w:pPr>
      <w:rPr>
        <w:rFonts w:ascii="Wingdings 3" w:hAnsi="Wingdings 3" w:hint="default"/>
        <w:color w:val="808080"/>
      </w:rPr>
    </w:lvl>
  </w:abstractNum>
  <w:abstractNum w:abstractNumId="7">
    <w:nsid w:val="FFFFFF83"/>
    <w:multiLevelType w:val="singleLevel"/>
    <w:tmpl w:val="5B846FA6"/>
    <w:lvl w:ilvl="0">
      <w:start w:val="1"/>
      <w:numFmt w:val="bullet"/>
      <w:lvlText w:val=""/>
      <w:lvlJc w:val="left"/>
      <w:pPr>
        <w:ind w:left="720" w:hanging="360"/>
      </w:pPr>
      <w:rPr>
        <w:rFonts w:ascii="Wingdings 3" w:hAnsi="Wingdings 3" w:hint="default"/>
        <w:color w:val="9FB8CD"/>
      </w:rPr>
    </w:lvl>
  </w:abstractNum>
  <w:abstractNum w:abstractNumId="8">
    <w:nsid w:val="FFFFFF88"/>
    <w:multiLevelType w:val="singleLevel"/>
    <w:tmpl w:val="54E8AFA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32A58E0"/>
    <w:lvl w:ilvl="0">
      <w:start w:val="1"/>
      <w:numFmt w:val="bullet"/>
      <w:lvlText w:val=""/>
      <w:lvlJc w:val="left"/>
      <w:pPr>
        <w:ind w:left="360" w:hanging="360"/>
      </w:pPr>
      <w:rPr>
        <w:rFonts w:ascii="Wingdings 3" w:hAnsi="Wingdings 3" w:hint="default"/>
        <w:caps w:val="0"/>
        <w:strike w:val="0"/>
        <w:dstrike w:val="0"/>
        <w:outline w:val="0"/>
        <w:shadow w:val="0"/>
        <w:emboss w:val="0"/>
        <w:imprint w:val="0"/>
        <w:vanish w:val="0"/>
        <w:color w:val="628BAD"/>
        <w:vertAlign w:val="baseline"/>
      </w:rPr>
    </w:lvl>
  </w:abstractNum>
  <w:abstractNum w:abstractNumId="10">
    <w:nsid w:val="2697336C"/>
    <w:multiLevelType w:val="hybridMultilevel"/>
    <w:tmpl w:val="EB0E1610"/>
    <w:lvl w:ilvl="0" w:tplc="5380C092">
      <w:start w:val="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434E9D"/>
    <w:multiLevelType w:val="hybridMultilevel"/>
    <w:tmpl w:val="BC801D74"/>
    <w:lvl w:ilvl="0" w:tplc="332A58E0">
      <w:start w:val="1"/>
      <w:numFmt w:val="bullet"/>
      <w:lvlText w:val=""/>
      <w:lvlJc w:val="left"/>
      <w:pPr>
        <w:ind w:left="360" w:hanging="360"/>
      </w:pPr>
      <w:rPr>
        <w:rFonts w:ascii="Wingdings 3" w:hAnsi="Wingdings 3" w:hint="default"/>
        <w:caps w:val="0"/>
        <w:strike w:val="0"/>
        <w:dstrike w:val="0"/>
        <w:outline w:val="0"/>
        <w:shadow w:val="0"/>
        <w:emboss w:val="0"/>
        <w:imprint w:val="0"/>
        <w:vanish w:val="0"/>
        <w:color w:val="628BAD"/>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6592DB9"/>
    <w:multiLevelType w:val="hybridMultilevel"/>
    <w:tmpl w:val="23C6BE9E"/>
    <w:lvl w:ilvl="0" w:tplc="4D3210F6">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13">
    <w:nsid w:val="3D1B7D35"/>
    <w:multiLevelType w:val="hybridMultilevel"/>
    <w:tmpl w:val="56380A3C"/>
    <w:lvl w:ilvl="0" w:tplc="04090001">
      <w:start w:val="1"/>
      <w:numFmt w:val="bullet"/>
      <w:lvlText w:val=""/>
      <w:lvlJc w:val="left"/>
      <w:pPr>
        <w:tabs>
          <w:tab w:val="num" w:pos="720"/>
        </w:tabs>
        <w:ind w:left="720" w:hanging="360"/>
      </w:pPr>
      <w:rPr>
        <w:rFonts w:ascii="Symbol" w:hAnsi="Symbol" w:hint="default"/>
      </w:rPr>
    </w:lvl>
    <w:lvl w:ilvl="1" w:tplc="40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D6759E5"/>
    <w:multiLevelType w:val="hybridMultilevel"/>
    <w:tmpl w:val="F64412DA"/>
    <w:lvl w:ilvl="0" w:tplc="5380C092">
      <w:start w:val="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433685"/>
    <w:multiLevelType w:val="multilevel"/>
    <w:tmpl w:val="73DAD1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55EB694F"/>
    <w:multiLevelType w:val="hybridMultilevel"/>
    <w:tmpl w:val="B6E64B82"/>
    <w:lvl w:ilvl="0" w:tplc="5380C092">
      <w:start w:val="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2E7D50"/>
    <w:multiLevelType w:val="hybridMultilevel"/>
    <w:tmpl w:val="DA3E3938"/>
    <w:lvl w:ilvl="0" w:tplc="CF8847B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
    <w:nsid w:val="5B046F7E"/>
    <w:multiLevelType w:val="hybridMultilevel"/>
    <w:tmpl w:val="F5567578"/>
    <w:lvl w:ilvl="0" w:tplc="68D42086">
      <w:numFmt w:val="bullet"/>
      <w:lvlText w:val="-"/>
      <w:lvlJc w:val="left"/>
      <w:pPr>
        <w:ind w:left="750" w:hanging="360"/>
      </w:pPr>
      <w:rPr>
        <w:rFonts w:ascii="Calibri" w:eastAsia="Times New Roman" w:hAnsi="Calibri"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nsid w:val="5E320063"/>
    <w:multiLevelType w:val="hybridMultilevel"/>
    <w:tmpl w:val="3CACEB88"/>
    <w:lvl w:ilvl="0" w:tplc="5380C092">
      <w:start w:val="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5220460"/>
    <w:multiLevelType w:val="hybridMultilevel"/>
    <w:tmpl w:val="122C8236"/>
    <w:lvl w:ilvl="0" w:tplc="5380C092">
      <w:start w:val="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07762A"/>
    <w:multiLevelType w:val="hybridMultilevel"/>
    <w:tmpl w:val="1882BC76"/>
    <w:lvl w:ilvl="0" w:tplc="5380C092">
      <w:start w:val="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0D7850"/>
    <w:multiLevelType w:val="hybridMultilevel"/>
    <w:tmpl w:val="F1004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5533A7"/>
    <w:multiLevelType w:val="hybridMultilevel"/>
    <w:tmpl w:val="A3C6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9"/>
  </w:num>
  <w:num w:numId="27">
    <w:abstractNumId w:val="7"/>
  </w:num>
  <w:num w:numId="28">
    <w:abstractNumId w:val="6"/>
  </w:num>
  <w:num w:numId="29">
    <w:abstractNumId w:val="5"/>
  </w:num>
  <w:num w:numId="30">
    <w:abstractNumId w:val="4"/>
  </w:num>
  <w:num w:numId="31">
    <w:abstractNumId w:val="13"/>
  </w:num>
  <w:num w:numId="32">
    <w:abstractNumId w:val="11"/>
  </w:num>
  <w:num w:numId="33">
    <w:abstractNumId w:val="19"/>
  </w:num>
  <w:num w:numId="34">
    <w:abstractNumId w:val="12"/>
  </w:num>
  <w:num w:numId="35">
    <w:abstractNumId w:val="22"/>
  </w:num>
  <w:num w:numId="36">
    <w:abstractNumId w:val="17"/>
  </w:num>
  <w:num w:numId="37">
    <w:abstractNumId w:val="23"/>
  </w:num>
  <w:num w:numId="38">
    <w:abstractNumId w:val="20"/>
  </w:num>
  <w:num w:numId="39">
    <w:abstractNumId w:val="10"/>
  </w:num>
  <w:num w:numId="40">
    <w:abstractNumId w:val="18"/>
  </w:num>
  <w:num w:numId="41">
    <w:abstractNumId w:val="21"/>
  </w:num>
  <w:num w:numId="42">
    <w:abstractNumId w:val="14"/>
  </w:num>
  <w:num w:numId="43">
    <w:abstractNumId w:val="16"/>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72D9"/>
    <w:rsid w:val="00000144"/>
    <w:rsid w:val="0000261A"/>
    <w:rsid w:val="00004F1F"/>
    <w:rsid w:val="000076F0"/>
    <w:rsid w:val="00011A0E"/>
    <w:rsid w:val="00011AA5"/>
    <w:rsid w:val="00016DE9"/>
    <w:rsid w:val="000200E2"/>
    <w:rsid w:val="00024401"/>
    <w:rsid w:val="000252B3"/>
    <w:rsid w:val="00033220"/>
    <w:rsid w:val="00036141"/>
    <w:rsid w:val="0003768E"/>
    <w:rsid w:val="00040499"/>
    <w:rsid w:val="000474A6"/>
    <w:rsid w:val="00050A85"/>
    <w:rsid w:val="00051BD8"/>
    <w:rsid w:val="00055776"/>
    <w:rsid w:val="000573C1"/>
    <w:rsid w:val="00060E8E"/>
    <w:rsid w:val="00066DE4"/>
    <w:rsid w:val="00067F9A"/>
    <w:rsid w:val="00090178"/>
    <w:rsid w:val="00090513"/>
    <w:rsid w:val="000A12A7"/>
    <w:rsid w:val="000A3F9A"/>
    <w:rsid w:val="000A618A"/>
    <w:rsid w:val="000A6C69"/>
    <w:rsid w:val="000B5E0C"/>
    <w:rsid w:val="000C016D"/>
    <w:rsid w:val="000C5A00"/>
    <w:rsid w:val="000C7D99"/>
    <w:rsid w:val="000D11A1"/>
    <w:rsid w:val="000D499F"/>
    <w:rsid w:val="000D67AD"/>
    <w:rsid w:val="000D68EC"/>
    <w:rsid w:val="000D754D"/>
    <w:rsid w:val="000E18FA"/>
    <w:rsid w:val="000E2534"/>
    <w:rsid w:val="000E2B49"/>
    <w:rsid w:val="000E4360"/>
    <w:rsid w:val="000F2AFC"/>
    <w:rsid w:val="000F2D3C"/>
    <w:rsid w:val="000F72D9"/>
    <w:rsid w:val="000F7F33"/>
    <w:rsid w:val="001134E6"/>
    <w:rsid w:val="00116449"/>
    <w:rsid w:val="00121F7C"/>
    <w:rsid w:val="0014092A"/>
    <w:rsid w:val="00140E1A"/>
    <w:rsid w:val="00147BF8"/>
    <w:rsid w:val="00152E6C"/>
    <w:rsid w:val="00156206"/>
    <w:rsid w:val="00161511"/>
    <w:rsid w:val="001634F1"/>
    <w:rsid w:val="00165392"/>
    <w:rsid w:val="00167259"/>
    <w:rsid w:val="0017522F"/>
    <w:rsid w:val="0018085B"/>
    <w:rsid w:val="0018137D"/>
    <w:rsid w:val="00181BE3"/>
    <w:rsid w:val="001826A4"/>
    <w:rsid w:val="00183F88"/>
    <w:rsid w:val="001A045B"/>
    <w:rsid w:val="001A4313"/>
    <w:rsid w:val="001A5131"/>
    <w:rsid w:val="001A6A89"/>
    <w:rsid w:val="001B08A5"/>
    <w:rsid w:val="001B7E10"/>
    <w:rsid w:val="001C0FAE"/>
    <w:rsid w:val="001C3BDC"/>
    <w:rsid w:val="001D6390"/>
    <w:rsid w:val="001D6C33"/>
    <w:rsid w:val="001D7C3D"/>
    <w:rsid w:val="001F371E"/>
    <w:rsid w:val="00201542"/>
    <w:rsid w:val="002034A2"/>
    <w:rsid w:val="00206A42"/>
    <w:rsid w:val="00211EF7"/>
    <w:rsid w:val="00215870"/>
    <w:rsid w:val="00217F47"/>
    <w:rsid w:val="002276D3"/>
    <w:rsid w:val="00235A8E"/>
    <w:rsid w:val="00235BBD"/>
    <w:rsid w:val="00242B07"/>
    <w:rsid w:val="00243419"/>
    <w:rsid w:val="00244D6D"/>
    <w:rsid w:val="002473A9"/>
    <w:rsid w:val="00253267"/>
    <w:rsid w:val="00256D80"/>
    <w:rsid w:val="002631DC"/>
    <w:rsid w:val="00263234"/>
    <w:rsid w:val="00266030"/>
    <w:rsid w:val="00276139"/>
    <w:rsid w:val="00276648"/>
    <w:rsid w:val="0028223A"/>
    <w:rsid w:val="00283C92"/>
    <w:rsid w:val="00286486"/>
    <w:rsid w:val="00287896"/>
    <w:rsid w:val="00293ED5"/>
    <w:rsid w:val="0029429F"/>
    <w:rsid w:val="002A05BD"/>
    <w:rsid w:val="002A4B9C"/>
    <w:rsid w:val="002B24E5"/>
    <w:rsid w:val="002B26F3"/>
    <w:rsid w:val="002B2F29"/>
    <w:rsid w:val="002B2FB7"/>
    <w:rsid w:val="002B441F"/>
    <w:rsid w:val="002C20D7"/>
    <w:rsid w:val="002C3D70"/>
    <w:rsid w:val="002C4A6F"/>
    <w:rsid w:val="002C5B7D"/>
    <w:rsid w:val="002D5CB3"/>
    <w:rsid w:val="002D6AF9"/>
    <w:rsid w:val="002E00B4"/>
    <w:rsid w:val="002E0D2F"/>
    <w:rsid w:val="002E4558"/>
    <w:rsid w:val="002E64DA"/>
    <w:rsid w:val="002F67A6"/>
    <w:rsid w:val="0030562B"/>
    <w:rsid w:val="00305E0D"/>
    <w:rsid w:val="00311E65"/>
    <w:rsid w:val="00312785"/>
    <w:rsid w:val="00314340"/>
    <w:rsid w:val="00320EE2"/>
    <w:rsid w:val="00325948"/>
    <w:rsid w:val="0032641F"/>
    <w:rsid w:val="00332D59"/>
    <w:rsid w:val="0033478A"/>
    <w:rsid w:val="00335A52"/>
    <w:rsid w:val="00335C72"/>
    <w:rsid w:val="00344D48"/>
    <w:rsid w:val="00344FE0"/>
    <w:rsid w:val="003670CD"/>
    <w:rsid w:val="00372D24"/>
    <w:rsid w:val="00374172"/>
    <w:rsid w:val="00376D34"/>
    <w:rsid w:val="00394897"/>
    <w:rsid w:val="00395E9F"/>
    <w:rsid w:val="003973F7"/>
    <w:rsid w:val="003B1419"/>
    <w:rsid w:val="003C5E36"/>
    <w:rsid w:val="003C7307"/>
    <w:rsid w:val="003D15D9"/>
    <w:rsid w:val="003D70BE"/>
    <w:rsid w:val="003E47F1"/>
    <w:rsid w:val="0040255C"/>
    <w:rsid w:val="00402BE9"/>
    <w:rsid w:val="004042C0"/>
    <w:rsid w:val="00410EF6"/>
    <w:rsid w:val="004229FF"/>
    <w:rsid w:val="00427BCE"/>
    <w:rsid w:val="00427F73"/>
    <w:rsid w:val="0043339A"/>
    <w:rsid w:val="00433F6C"/>
    <w:rsid w:val="004365F2"/>
    <w:rsid w:val="00436A7E"/>
    <w:rsid w:val="004410CC"/>
    <w:rsid w:val="0044561B"/>
    <w:rsid w:val="0045291C"/>
    <w:rsid w:val="00454E35"/>
    <w:rsid w:val="00472F20"/>
    <w:rsid w:val="00475E5A"/>
    <w:rsid w:val="00480470"/>
    <w:rsid w:val="00484FF7"/>
    <w:rsid w:val="00490201"/>
    <w:rsid w:val="004902BC"/>
    <w:rsid w:val="004A0B2C"/>
    <w:rsid w:val="004A33A7"/>
    <w:rsid w:val="004A386F"/>
    <w:rsid w:val="004A5334"/>
    <w:rsid w:val="004B4E5A"/>
    <w:rsid w:val="004B738B"/>
    <w:rsid w:val="004C1DF5"/>
    <w:rsid w:val="004C47BC"/>
    <w:rsid w:val="004D7228"/>
    <w:rsid w:val="004E0424"/>
    <w:rsid w:val="004E3037"/>
    <w:rsid w:val="004F0C80"/>
    <w:rsid w:val="00502804"/>
    <w:rsid w:val="005211B1"/>
    <w:rsid w:val="00522B58"/>
    <w:rsid w:val="0052536E"/>
    <w:rsid w:val="00525A53"/>
    <w:rsid w:val="00531AE9"/>
    <w:rsid w:val="00552F39"/>
    <w:rsid w:val="00554062"/>
    <w:rsid w:val="00557A3B"/>
    <w:rsid w:val="0056540A"/>
    <w:rsid w:val="00567863"/>
    <w:rsid w:val="00571F1D"/>
    <w:rsid w:val="00574DF0"/>
    <w:rsid w:val="00587788"/>
    <w:rsid w:val="00590165"/>
    <w:rsid w:val="00597936"/>
    <w:rsid w:val="005A05D6"/>
    <w:rsid w:val="005A7ECF"/>
    <w:rsid w:val="005B0464"/>
    <w:rsid w:val="005B2DC6"/>
    <w:rsid w:val="005B4519"/>
    <w:rsid w:val="005B71F5"/>
    <w:rsid w:val="005C5E70"/>
    <w:rsid w:val="005C6E4D"/>
    <w:rsid w:val="005D2331"/>
    <w:rsid w:val="005D7684"/>
    <w:rsid w:val="005D7AEE"/>
    <w:rsid w:val="005F4236"/>
    <w:rsid w:val="005F43FB"/>
    <w:rsid w:val="005F517E"/>
    <w:rsid w:val="005F6AC2"/>
    <w:rsid w:val="00607649"/>
    <w:rsid w:val="00610233"/>
    <w:rsid w:val="00616029"/>
    <w:rsid w:val="00623F65"/>
    <w:rsid w:val="006260B7"/>
    <w:rsid w:val="00633F6A"/>
    <w:rsid w:val="006365FF"/>
    <w:rsid w:val="00642385"/>
    <w:rsid w:val="00643247"/>
    <w:rsid w:val="00646E5B"/>
    <w:rsid w:val="00651F9B"/>
    <w:rsid w:val="00653CBC"/>
    <w:rsid w:val="00655432"/>
    <w:rsid w:val="00656723"/>
    <w:rsid w:val="00660043"/>
    <w:rsid w:val="00665A5B"/>
    <w:rsid w:val="00666F29"/>
    <w:rsid w:val="0067003D"/>
    <w:rsid w:val="006768D7"/>
    <w:rsid w:val="00687D29"/>
    <w:rsid w:val="00690D5E"/>
    <w:rsid w:val="00691248"/>
    <w:rsid w:val="00692615"/>
    <w:rsid w:val="00692E42"/>
    <w:rsid w:val="006945D4"/>
    <w:rsid w:val="00695ADD"/>
    <w:rsid w:val="006A103D"/>
    <w:rsid w:val="006A10F5"/>
    <w:rsid w:val="006A1698"/>
    <w:rsid w:val="006A7B86"/>
    <w:rsid w:val="006B2B5F"/>
    <w:rsid w:val="006B2DD9"/>
    <w:rsid w:val="006B7762"/>
    <w:rsid w:val="006E1145"/>
    <w:rsid w:val="006E1D1B"/>
    <w:rsid w:val="006E682E"/>
    <w:rsid w:val="006F2B45"/>
    <w:rsid w:val="006F2DCF"/>
    <w:rsid w:val="006F58EE"/>
    <w:rsid w:val="006F78D1"/>
    <w:rsid w:val="00703433"/>
    <w:rsid w:val="007112EE"/>
    <w:rsid w:val="007144D5"/>
    <w:rsid w:val="007230C3"/>
    <w:rsid w:val="007234A4"/>
    <w:rsid w:val="00727E90"/>
    <w:rsid w:val="0073059B"/>
    <w:rsid w:val="00734363"/>
    <w:rsid w:val="007370FD"/>
    <w:rsid w:val="0076567A"/>
    <w:rsid w:val="0077258F"/>
    <w:rsid w:val="0077653E"/>
    <w:rsid w:val="00781826"/>
    <w:rsid w:val="0079156B"/>
    <w:rsid w:val="00792BAA"/>
    <w:rsid w:val="00794A74"/>
    <w:rsid w:val="007A14E1"/>
    <w:rsid w:val="007B3557"/>
    <w:rsid w:val="007B729F"/>
    <w:rsid w:val="007C7C86"/>
    <w:rsid w:val="007D3A8F"/>
    <w:rsid w:val="007D5ABD"/>
    <w:rsid w:val="007E213B"/>
    <w:rsid w:val="007E3B3B"/>
    <w:rsid w:val="007E6FEB"/>
    <w:rsid w:val="007F375A"/>
    <w:rsid w:val="007F741F"/>
    <w:rsid w:val="008037F3"/>
    <w:rsid w:val="00813D25"/>
    <w:rsid w:val="00815160"/>
    <w:rsid w:val="00831DC3"/>
    <w:rsid w:val="008342C4"/>
    <w:rsid w:val="00840C87"/>
    <w:rsid w:val="008411BB"/>
    <w:rsid w:val="00842E61"/>
    <w:rsid w:val="00842ECA"/>
    <w:rsid w:val="008456E5"/>
    <w:rsid w:val="00860D24"/>
    <w:rsid w:val="0086747B"/>
    <w:rsid w:val="00881D33"/>
    <w:rsid w:val="00883799"/>
    <w:rsid w:val="00896065"/>
    <w:rsid w:val="008A4CC0"/>
    <w:rsid w:val="008A52F0"/>
    <w:rsid w:val="008A5BE5"/>
    <w:rsid w:val="008C1A57"/>
    <w:rsid w:val="008C2082"/>
    <w:rsid w:val="008D67A8"/>
    <w:rsid w:val="008D6F1D"/>
    <w:rsid w:val="008E1F25"/>
    <w:rsid w:val="008E1F7A"/>
    <w:rsid w:val="008F3995"/>
    <w:rsid w:val="008F55FE"/>
    <w:rsid w:val="009026BA"/>
    <w:rsid w:val="00902CCB"/>
    <w:rsid w:val="0090697B"/>
    <w:rsid w:val="009231C8"/>
    <w:rsid w:val="00942AC9"/>
    <w:rsid w:val="00944DC1"/>
    <w:rsid w:val="00947CAF"/>
    <w:rsid w:val="009607CD"/>
    <w:rsid w:val="009617BB"/>
    <w:rsid w:val="009666EA"/>
    <w:rsid w:val="00980B32"/>
    <w:rsid w:val="009929E7"/>
    <w:rsid w:val="00992F2B"/>
    <w:rsid w:val="009954E8"/>
    <w:rsid w:val="00995863"/>
    <w:rsid w:val="00997B30"/>
    <w:rsid w:val="009B65D5"/>
    <w:rsid w:val="009C3CEE"/>
    <w:rsid w:val="009C3DDE"/>
    <w:rsid w:val="009C6211"/>
    <w:rsid w:val="009D07D7"/>
    <w:rsid w:val="009E0DF3"/>
    <w:rsid w:val="009F15A6"/>
    <w:rsid w:val="009F2365"/>
    <w:rsid w:val="00A03D2A"/>
    <w:rsid w:val="00A16BA5"/>
    <w:rsid w:val="00A178FF"/>
    <w:rsid w:val="00A22B3E"/>
    <w:rsid w:val="00A24706"/>
    <w:rsid w:val="00A410E9"/>
    <w:rsid w:val="00A413D8"/>
    <w:rsid w:val="00A46A15"/>
    <w:rsid w:val="00A474E6"/>
    <w:rsid w:val="00A542F3"/>
    <w:rsid w:val="00A62619"/>
    <w:rsid w:val="00A64FD3"/>
    <w:rsid w:val="00A65CBB"/>
    <w:rsid w:val="00A71874"/>
    <w:rsid w:val="00A73607"/>
    <w:rsid w:val="00A7519A"/>
    <w:rsid w:val="00A7520E"/>
    <w:rsid w:val="00A800CE"/>
    <w:rsid w:val="00A867BC"/>
    <w:rsid w:val="00A86C10"/>
    <w:rsid w:val="00A92E6D"/>
    <w:rsid w:val="00A9532E"/>
    <w:rsid w:val="00A97AB1"/>
    <w:rsid w:val="00AB0223"/>
    <w:rsid w:val="00AB2518"/>
    <w:rsid w:val="00AD1A89"/>
    <w:rsid w:val="00AE646B"/>
    <w:rsid w:val="00AF63AB"/>
    <w:rsid w:val="00B01F59"/>
    <w:rsid w:val="00B02754"/>
    <w:rsid w:val="00B037D9"/>
    <w:rsid w:val="00B11DE2"/>
    <w:rsid w:val="00B12984"/>
    <w:rsid w:val="00B16211"/>
    <w:rsid w:val="00B20D5E"/>
    <w:rsid w:val="00B21483"/>
    <w:rsid w:val="00B325CB"/>
    <w:rsid w:val="00B358A6"/>
    <w:rsid w:val="00B51320"/>
    <w:rsid w:val="00B556D5"/>
    <w:rsid w:val="00B63175"/>
    <w:rsid w:val="00B634CA"/>
    <w:rsid w:val="00B652C4"/>
    <w:rsid w:val="00B65E7C"/>
    <w:rsid w:val="00B733FC"/>
    <w:rsid w:val="00B77775"/>
    <w:rsid w:val="00B814E1"/>
    <w:rsid w:val="00B83385"/>
    <w:rsid w:val="00B838DD"/>
    <w:rsid w:val="00B96F8B"/>
    <w:rsid w:val="00BA06DF"/>
    <w:rsid w:val="00BA4618"/>
    <w:rsid w:val="00BA7868"/>
    <w:rsid w:val="00BB0A0A"/>
    <w:rsid w:val="00BB27FA"/>
    <w:rsid w:val="00BC0545"/>
    <w:rsid w:val="00BC35F1"/>
    <w:rsid w:val="00BD21E9"/>
    <w:rsid w:val="00BD5748"/>
    <w:rsid w:val="00BD5946"/>
    <w:rsid w:val="00BD61F3"/>
    <w:rsid w:val="00BE425A"/>
    <w:rsid w:val="00C0348C"/>
    <w:rsid w:val="00C17AD7"/>
    <w:rsid w:val="00C21449"/>
    <w:rsid w:val="00C31086"/>
    <w:rsid w:val="00C40823"/>
    <w:rsid w:val="00C454FB"/>
    <w:rsid w:val="00C561B7"/>
    <w:rsid w:val="00C57F11"/>
    <w:rsid w:val="00C6241B"/>
    <w:rsid w:val="00C62A24"/>
    <w:rsid w:val="00C663FA"/>
    <w:rsid w:val="00C71DB7"/>
    <w:rsid w:val="00C74746"/>
    <w:rsid w:val="00C74C2B"/>
    <w:rsid w:val="00C751E3"/>
    <w:rsid w:val="00C7645C"/>
    <w:rsid w:val="00C76877"/>
    <w:rsid w:val="00C83DF9"/>
    <w:rsid w:val="00C86A9B"/>
    <w:rsid w:val="00C87669"/>
    <w:rsid w:val="00C91214"/>
    <w:rsid w:val="00C91FA5"/>
    <w:rsid w:val="00C93494"/>
    <w:rsid w:val="00C95A5D"/>
    <w:rsid w:val="00C97128"/>
    <w:rsid w:val="00CA3346"/>
    <w:rsid w:val="00CA4107"/>
    <w:rsid w:val="00CB6074"/>
    <w:rsid w:val="00CC0E99"/>
    <w:rsid w:val="00CC24A5"/>
    <w:rsid w:val="00CC45D8"/>
    <w:rsid w:val="00CD32B4"/>
    <w:rsid w:val="00CE41C0"/>
    <w:rsid w:val="00D0188D"/>
    <w:rsid w:val="00D0756C"/>
    <w:rsid w:val="00D13DE7"/>
    <w:rsid w:val="00D245D8"/>
    <w:rsid w:val="00D30B7B"/>
    <w:rsid w:val="00D3248F"/>
    <w:rsid w:val="00D33E0A"/>
    <w:rsid w:val="00D368B4"/>
    <w:rsid w:val="00D436D3"/>
    <w:rsid w:val="00D57D5E"/>
    <w:rsid w:val="00D65C44"/>
    <w:rsid w:val="00D81608"/>
    <w:rsid w:val="00D818FB"/>
    <w:rsid w:val="00D82BAC"/>
    <w:rsid w:val="00D97723"/>
    <w:rsid w:val="00DA03CB"/>
    <w:rsid w:val="00DA60FD"/>
    <w:rsid w:val="00DB0523"/>
    <w:rsid w:val="00DB1FD3"/>
    <w:rsid w:val="00DB4273"/>
    <w:rsid w:val="00DB6B23"/>
    <w:rsid w:val="00DB7094"/>
    <w:rsid w:val="00DB75A5"/>
    <w:rsid w:val="00DC0FF1"/>
    <w:rsid w:val="00DC34C9"/>
    <w:rsid w:val="00DD1E43"/>
    <w:rsid w:val="00DD3469"/>
    <w:rsid w:val="00DD5F0F"/>
    <w:rsid w:val="00DD6BC5"/>
    <w:rsid w:val="00DE144A"/>
    <w:rsid w:val="00DE3BC6"/>
    <w:rsid w:val="00DE52A4"/>
    <w:rsid w:val="00DF46FA"/>
    <w:rsid w:val="00E0132F"/>
    <w:rsid w:val="00E013DE"/>
    <w:rsid w:val="00E02F68"/>
    <w:rsid w:val="00E0319E"/>
    <w:rsid w:val="00E10EAE"/>
    <w:rsid w:val="00E110B5"/>
    <w:rsid w:val="00E15111"/>
    <w:rsid w:val="00E21BCA"/>
    <w:rsid w:val="00E253D9"/>
    <w:rsid w:val="00E3392B"/>
    <w:rsid w:val="00E36BF8"/>
    <w:rsid w:val="00E41B09"/>
    <w:rsid w:val="00E529D6"/>
    <w:rsid w:val="00E5378C"/>
    <w:rsid w:val="00E62815"/>
    <w:rsid w:val="00E64968"/>
    <w:rsid w:val="00E67B56"/>
    <w:rsid w:val="00E74818"/>
    <w:rsid w:val="00E760FE"/>
    <w:rsid w:val="00E81D13"/>
    <w:rsid w:val="00E84FC7"/>
    <w:rsid w:val="00E92590"/>
    <w:rsid w:val="00E927CE"/>
    <w:rsid w:val="00EA0A9F"/>
    <w:rsid w:val="00EA1353"/>
    <w:rsid w:val="00EA2FB1"/>
    <w:rsid w:val="00EA5098"/>
    <w:rsid w:val="00EB0317"/>
    <w:rsid w:val="00EB061C"/>
    <w:rsid w:val="00EB0F52"/>
    <w:rsid w:val="00EC2387"/>
    <w:rsid w:val="00EC3DAC"/>
    <w:rsid w:val="00ED0839"/>
    <w:rsid w:val="00ED28F2"/>
    <w:rsid w:val="00ED4684"/>
    <w:rsid w:val="00ED5081"/>
    <w:rsid w:val="00ED6DDF"/>
    <w:rsid w:val="00ED6F07"/>
    <w:rsid w:val="00ED6F73"/>
    <w:rsid w:val="00EE1B63"/>
    <w:rsid w:val="00EE57C3"/>
    <w:rsid w:val="00EF1046"/>
    <w:rsid w:val="00F0384A"/>
    <w:rsid w:val="00F04837"/>
    <w:rsid w:val="00F05665"/>
    <w:rsid w:val="00F057E8"/>
    <w:rsid w:val="00F3141F"/>
    <w:rsid w:val="00F32A1A"/>
    <w:rsid w:val="00F41EA7"/>
    <w:rsid w:val="00F46CA4"/>
    <w:rsid w:val="00F56E9E"/>
    <w:rsid w:val="00F61BCD"/>
    <w:rsid w:val="00F741FF"/>
    <w:rsid w:val="00F74B6F"/>
    <w:rsid w:val="00F877E3"/>
    <w:rsid w:val="00F87962"/>
    <w:rsid w:val="00F87C06"/>
    <w:rsid w:val="00F91CD4"/>
    <w:rsid w:val="00F930E3"/>
    <w:rsid w:val="00F951C2"/>
    <w:rsid w:val="00FA40EA"/>
    <w:rsid w:val="00FA55E6"/>
    <w:rsid w:val="00FB42E1"/>
    <w:rsid w:val="00FB56BE"/>
    <w:rsid w:val="00FC0622"/>
    <w:rsid w:val="00FC2192"/>
    <w:rsid w:val="00FC2C45"/>
    <w:rsid w:val="00FC41F3"/>
    <w:rsid w:val="00FC5E4F"/>
    <w:rsid w:val="00FE0359"/>
    <w:rsid w:val="00FE3E11"/>
    <w:rsid w:val="00FF04A9"/>
    <w:rsid w:val="00FF2487"/>
    <w:rsid w:val="00FF2555"/>
    <w:rsid w:val="00FF5B15"/>
    <w:rsid w:val="00FF6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668EC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ill Sans MT" w:eastAsia="Gill Sans MT" w:hAnsi="Gill Sans MT" w:cs="Gill Sans MT"/>
        <w:lang w:val="en-IN" w:eastAsia="en-IN" w:bidi="ar-SA"/>
      </w:rPr>
    </w:rPrDefault>
    <w:pPrDefault/>
  </w:docDefaults>
  <w:latentStyles w:defLockedState="0" w:defUIPriority="0" w:defSemiHidden="0" w:defUnhideWhenUsed="0" w:defQFormat="0" w:count="380">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semiHidden="1" w:unhideWhenUsed="1"/>
    <w:lsdException w:name="List 2" w:semiHidden="1" w:unhideWhenUsed="1"/>
    <w:lsdException w:name="List 3" w:semiHidden="1" w:unhideWhenUsed="1"/>
    <w:lsdException w:name="List Bullet 2" w:locked="1"/>
    <w:lsdException w:name="List Bullet 3" w:locked="1"/>
    <w:lsdException w:name="List Bullet 4" w:locked="1"/>
    <w:lsdException w:name="List Bullet 5" w:lock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lock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4DA"/>
    <w:pPr>
      <w:spacing w:after="200" w:line="276" w:lineRule="auto"/>
    </w:pPr>
    <w:rPr>
      <w:rFonts w:eastAsia="Times New Roman" w:cs="Times New Roman"/>
      <w:color w:val="000000"/>
      <w:lang w:val="en-US" w:eastAsia="ja-JP"/>
    </w:rPr>
  </w:style>
  <w:style w:type="paragraph" w:styleId="Heading1">
    <w:name w:val="heading 1"/>
    <w:basedOn w:val="Normal"/>
    <w:next w:val="Normal"/>
    <w:link w:val="Heading1Char"/>
    <w:qFormat/>
    <w:rsid w:val="002E64DA"/>
    <w:pPr>
      <w:pBdr>
        <w:top w:val="single" w:sz="6" w:space="1" w:color="9FB8CD"/>
        <w:left w:val="single" w:sz="6" w:space="1" w:color="9FB8CD"/>
        <w:bottom w:val="single" w:sz="6" w:space="1" w:color="9FB8CD"/>
        <w:right w:val="single" w:sz="6" w:space="1" w:color="9FB8CD"/>
      </w:pBdr>
      <w:shd w:val="clear" w:color="auto" w:fill="9FB8CD"/>
      <w:spacing w:before="300" w:after="40"/>
      <w:outlineLvl w:val="0"/>
    </w:pPr>
    <w:rPr>
      <w:rFonts w:ascii="Bookman Old Style" w:hAnsi="Bookman Old Style"/>
      <w:color w:val="FFFFFF"/>
      <w:spacing w:val="5"/>
      <w:szCs w:val="32"/>
    </w:rPr>
  </w:style>
  <w:style w:type="paragraph" w:styleId="Heading2">
    <w:name w:val="heading 2"/>
    <w:basedOn w:val="Normal"/>
    <w:next w:val="Normal"/>
    <w:link w:val="Heading2Char"/>
    <w:qFormat/>
    <w:rsid w:val="002E64DA"/>
    <w:pPr>
      <w:pBdr>
        <w:top w:val="single" w:sz="6" w:space="1" w:color="9FB8CD"/>
        <w:left w:val="single" w:sz="48" w:space="1" w:color="9FB8CD"/>
        <w:bottom w:val="single" w:sz="6" w:space="1" w:color="9FB8CD"/>
        <w:right w:val="single" w:sz="6" w:space="1" w:color="9FB8CD"/>
      </w:pBdr>
      <w:spacing w:before="240" w:after="80"/>
      <w:ind w:left="144"/>
      <w:outlineLvl w:val="1"/>
    </w:pPr>
    <w:rPr>
      <w:rFonts w:ascii="Bookman Old Style" w:hAnsi="Bookman Old Style"/>
      <w:color w:val="628BAD"/>
      <w:spacing w:val="5"/>
      <w:szCs w:val="28"/>
    </w:rPr>
  </w:style>
  <w:style w:type="paragraph" w:styleId="Heading3">
    <w:name w:val="heading 3"/>
    <w:basedOn w:val="Normal"/>
    <w:next w:val="Normal"/>
    <w:link w:val="Heading3Char"/>
    <w:qFormat/>
    <w:rsid w:val="002E64DA"/>
    <w:pPr>
      <w:pBdr>
        <w:top w:val="single" w:sz="6" w:space="1" w:color="A6A6A6"/>
        <w:left w:val="single" w:sz="48" w:space="1" w:color="A6A6A6"/>
        <w:bottom w:val="single" w:sz="6" w:space="1" w:color="A6A6A6"/>
        <w:right w:val="single" w:sz="6" w:space="1" w:color="A6A6A6"/>
      </w:pBdr>
      <w:spacing w:before="200" w:after="80"/>
      <w:ind w:left="144"/>
      <w:outlineLvl w:val="2"/>
    </w:pPr>
    <w:rPr>
      <w:rFonts w:ascii="Bookman Old Style" w:hAnsi="Bookman Old Style"/>
      <w:color w:val="595959"/>
      <w:spacing w:val="5"/>
      <w:szCs w:val="24"/>
    </w:rPr>
  </w:style>
  <w:style w:type="paragraph" w:styleId="Heading4">
    <w:name w:val="heading 4"/>
    <w:basedOn w:val="Normal"/>
    <w:next w:val="Normal"/>
    <w:link w:val="Heading4Char"/>
    <w:qFormat/>
    <w:rsid w:val="002E64DA"/>
    <w:pPr>
      <w:pBdr>
        <w:bottom w:val="single" w:sz="6" w:space="1" w:color="A6A6A6"/>
      </w:pBdr>
      <w:spacing w:before="200" w:after="80"/>
      <w:outlineLvl w:val="3"/>
    </w:pPr>
    <w:rPr>
      <w:rFonts w:ascii="Bookman Old Style" w:hAnsi="Bookman Old Style"/>
      <w:color w:val="595959"/>
      <w:szCs w:val="22"/>
    </w:rPr>
  </w:style>
  <w:style w:type="paragraph" w:styleId="Heading5">
    <w:name w:val="heading 5"/>
    <w:basedOn w:val="Normal"/>
    <w:next w:val="Normal"/>
    <w:link w:val="Heading5Char"/>
    <w:qFormat/>
    <w:rsid w:val="002E64DA"/>
    <w:pPr>
      <w:pBdr>
        <w:bottom w:val="dashed" w:sz="4" w:space="1" w:color="A6A6A6"/>
      </w:pBdr>
      <w:spacing w:before="200" w:after="80"/>
      <w:outlineLvl w:val="4"/>
    </w:pPr>
    <w:rPr>
      <w:rFonts w:ascii="Bookman Old Style" w:hAnsi="Bookman Old Style"/>
      <w:color w:val="404040"/>
      <w:szCs w:val="26"/>
    </w:rPr>
  </w:style>
  <w:style w:type="paragraph" w:styleId="Heading6">
    <w:name w:val="heading 6"/>
    <w:basedOn w:val="Normal"/>
    <w:next w:val="Normal"/>
    <w:link w:val="Heading6Char"/>
    <w:qFormat/>
    <w:rsid w:val="002E64DA"/>
    <w:pPr>
      <w:spacing w:before="200" w:after="80"/>
      <w:outlineLvl w:val="5"/>
    </w:pPr>
    <w:rPr>
      <w:rFonts w:ascii="Bookman Old Style" w:hAnsi="Bookman Old Style"/>
      <w:b/>
      <w:color w:val="7F7F7F"/>
      <w:sz w:val="18"/>
    </w:rPr>
  </w:style>
  <w:style w:type="paragraph" w:styleId="Heading7">
    <w:name w:val="heading 7"/>
    <w:basedOn w:val="Normal"/>
    <w:next w:val="Normal"/>
    <w:link w:val="Heading7Char"/>
    <w:qFormat/>
    <w:rsid w:val="002E64DA"/>
    <w:pPr>
      <w:spacing w:before="200" w:after="80"/>
      <w:outlineLvl w:val="6"/>
    </w:pPr>
    <w:rPr>
      <w:rFonts w:ascii="Bookman Old Style" w:hAnsi="Bookman Old Style"/>
      <w:b/>
      <w:i/>
      <w:color w:val="808080"/>
      <w:sz w:val="18"/>
    </w:rPr>
  </w:style>
  <w:style w:type="paragraph" w:styleId="Heading8">
    <w:name w:val="heading 8"/>
    <w:basedOn w:val="Normal"/>
    <w:next w:val="Normal"/>
    <w:link w:val="Heading8Char"/>
    <w:qFormat/>
    <w:rsid w:val="002E64DA"/>
    <w:pPr>
      <w:spacing w:before="200" w:after="80"/>
      <w:outlineLvl w:val="7"/>
    </w:pPr>
    <w:rPr>
      <w:rFonts w:ascii="Bookman Old Style" w:hAnsi="Bookman Old Style"/>
      <w:color w:val="9FB8CD"/>
      <w:sz w:val="18"/>
    </w:rPr>
  </w:style>
  <w:style w:type="paragraph" w:styleId="Heading9">
    <w:name w:val="heading 9"/>
    <w:basedOn w:val="Normal"/>
    <w:next w:val="Normal"/>
    <w:link w:val="Heading9Char"/>
    <w:qFormat/>
    <w:rsid w:val="002E64DA"/>
    <w:pPr>
      <w:spacing w:before="200" w:after="80"/>
      <w:outlineLvl w:val="8"/>
    </w:pPr>
    <w:rPr>
      <w:rFonts w:ascii="Bookman Old Style" w:hAnsi="Bookman Old Style"/>
      <w:i/>
      <w:color w:val="9FB8CD"/>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E64DA"/>
    <w:rPr>
      <w:rFonts w:eastAsia="Times New Roman"/>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basedOn w:val="Normal"/>
    <w:link w:val="NoSpacingChar"/>
    <w:qFormat/>
    <w:rsid w:val="002E64DA"/>
    <w:pPr>
      <w:spacing w:after="0" w:line="240" w:lineRule="auto"/>
    </w:pPr>
  </w:style>
  <w:style w:type="paragraph" w:styleId="Header">
    <w:name w:val="header"/>
    <w:basedOn w:val="Normal"/>
    <w:link w:val="HeaderChar"/>
    <w:uiPriority w:val="99"/>
    <w:rsid w:val="002E64DA"/>
    <w:pPr>
      <w:tabs>
        <w:tab w:val="center" w:pos="4320"/>
        <w:tab w:val="right" w:pos="8640"/>
      </w:tabs>
    </w:pPr>
  </w:style>
  <w:style w:type="character" w:customStyle="1" w:styleId="HeaderChar">
    <w:name w:val="Header Char"/>
    <w:link w:val="Header"/>
    <w:uiPriority w:val="99"/>
    <w:locked/>
    <w:rsid w:val="002E64DA"/>
    <w:rPr>
      <w:rFonts w:cs="Times New Roman"/>
      <w:color w:val="000000"/>
      <w:sz w:val="20"/>
      <w:szCs w:val="20"/>
      <w:lang w:eastAsia="ja-JP"/>
    </w:rPr>
  </w:style>
  <w:style w:type="paragraph" w:styleId="Footer">
    <w:name w:val="footer"/>
    <w:basedOn w:val="Normal"/>
    <w:link w:val="FooterChar"/>
    <w:uiPriority w:val="99"/>
    <w:rsid w:val="002E64DA"/>
    <w:pPr>
      <w:tabs>
        <w:tab w:val="center" w:pos="4320"/>
        <w:tab w:val="right" w:pos="8640"/>
      </w:tabs>
    </w:pPr>
  </w:style>
  <w:style w:type="character" w:customStyle="1" w:styleId="FooterChar">
    <w:name w:val="Footer Char"/>
    <w:link w:val="Footer"/>
    <w:uiPriority w:val="99"/>
    <w:locked/>
    <w:rsid w:val="002E64DA"/>
    <w:rPr>
      <w:rFonts w:cs="Times New Roman"/>
      <w:color w:val="000000"/>
      <w:sz w:val="20"/>
      <w:szCs w:val="20"/>
      <w:lang w:eastAsia="ja-JP"/>
    </w:rPr>
  </w:style>
  <w:style w:type="paragraph" w:styleId="BalloonText">
    <w:name w:val="Balloon Text"/>
    <w:basedOn w:val="Normal"/>
    <w:link w:val="BalloonTextChar"/>
    <w:semiHidden/>
    <w:rsid w:val="002E64DA"/>
    <w:rPr>
      <w:rFonts w:ascii="Tahoma" w:hAnsi="Tahoma" w:cs="Tahoma"/>
      <w:sz w:val="16"/>
      <w:szCs w:val="16"/>
    </w:rPr>
  </w:style>
  <w:style w:type="character" w:customStyle="1" w:styleId="BalloonTextChar">
    <w:name w:val="Balloon Text Char"/>
    <w:link w:val="BalloonText"/>
    <w:semiHidden/>
    <w:locked/>
    <w:rsid w:val="002E64DA"/>
    <w:rPr>
      <w:rFonts w:ascii="Tahoma" w:hAnsi="Tahoma" w:cs="Tahoma"/>
      <w:color w:val="000000"/>
      <w:sz w:val="16"/>
      <w:szCs w:val="16"/>
      <w:lang w:eastAsia="ja-JP"/>
    </w:rPr>
  </w:style>
  <w:style w:type="paragraph" w:styleId="ListBullet">
    <w:name w:val="List Bullet"/>
    <w:basedOn w:val="Normal"/>
    <w:rsid w:val="002E64DA"/>
    <w:pPr>
      <w:spacing w:after="120"/>
      <w:ind w:left="360" w:hanging="360"/>
    </w:pPr>
  </w:style>
  <w:style w:type="paragraph" w:customStyle="1" w:styleId="Section">
    <w:name w:val="Section"/>
    <w:basedOn w:val="Normal"/>
    <w:next w:val="Normal"/>
    <w:link w:val="SectionChar"/>
    <w:rsid w:val="002E64DA"/>
    <w:pPr>
      <w:spacing w:after="120" w:line="240" w:lineRule="auto"/>
    </w:pPr>
    <w:rPr>
      <w:rFonts w:ascii="Bookman Old Style" w:hAnsi="Bookman Old Style"/>
      <w:b/>
      <w:color w:val="9FB8CD"/>
      <w:sz w:val="24"/>
    </w:rPr>
  </w:style>
  <w:style w:type="paragraph" w:customStyle="1" w:styleId="Subsection">
    <w:name w:val="Subsection"/>
    <w:basedOn w:val="Normal"/>
    <w:link w:val="SubsectionChar"/>
    <w:rsid w:val="002E64DA"/>
    <w:pPr>
      <w:spacing w:before="40" w:after="80" w:line="240" w:lineRule="auto"/>
    </w:pPr>
    <w:rPr>
      <w:rFonts w:ascii="Bookman Old Style" w:hAnsi="Bookman Old Style"/>
      <w:b/>
      <w:color w:val="727CA3"/>
      <w:sz w:val="18"/>
    </w:rPr>
  </w:style>
  <w:style w:type="paragraph" w:styleId="Quote">
    <w:name w:val="Quote"/>
    <w:basedOn w:val="Normal"/>
    <w:link w:val="QuoteChar"/>
    <w:qFormat/>
    <w:rsid w:val="002E64DA"/>
    <w:rPr>
      <w:i/>
      <w:color w:val="7F7F7F"/>
    </w:rPr>
  </w:style>
  <w:style w:type="character" w:customStyle="1" w:styleId="QuoteChar">
    <w:name w:val="Quote Char"/>
    <w:link w:val="Quote"/>
    <w:locked/>
    <w:rsid w:val="002E64DA"/>
    <w:rPr>
      <w:rFonts w:cs="Times New Roman"/>
      <w:i/>
      <w:color w:val="7F7F7F"/>
      <w:sz w:val="20"/>
      <w:szCs w:val="20"/>
      <w:lang w:eastAsia="ja-JP"/>
    </w:rPr>
  </w:style>
  <w:style w:type="character" w:customStyle="1" w:styleId="Heading2Char">
    <w:name w:val="Heading 2 Char"/>
    <w:link w:val="Heading2"/>
    <w:locked/>
    <w:rsid w:val="002E64DA"/>
    <w:rPr>
      <w:rFonts w:ascii="Bookman Old Style" w:hAnsi="Bookman Old Style" w:cs="Times New Roman"/>
      <w:color w:val="628BAD"/>
      <w:spacing w:val="5"/>
      <w:sz w:val="28"/>
      <w:szCs w:val="28"/>
      <w:lang w:eastAsia="ja-JP"/>
    </w:rPr>
  </w:style>
  <w:style w:type="paragraph" w:customStyle="1" w:styleId="PersonalName">
    <w:name w:val="Personal Name"/>
    <w:basedOn w:val="NoSpacing"/>
    <w:link w:val="PersonalNameChar"/>
    <w:rsid w:val="002E64DA"/>
    <w:pPr>
      <w:jc w:val="right"/>
    </w:pPr>
    <w:rPr>
      <w:rFonts w:ascii="Bookman Old Style" w:hAnsi="Bookman Old Style"/>
      <w:noProof/>
      <w:color w:val="525A7D"/>
      <w:sz w:val="40"/>
      <w:szCs w:val="40"/>
    </w:rPr>
  </w:style>
  <w:style w:type="paragraph" w:styleId="ListBullet2">
    <w:name w:val="List Bullet 2"/>
    <w:basedOn w:val="Normal"/>
    <w:rsid w:val="002E64DA"/>
    <w:pPr>
      <w:spacing w:after="120"/>
      <w:ind w:left="720" w:hanging="360"/>
    </w:pPr>
  </w:style>
  <w:style w:type="character" w:styleId="Hyperlink">
    <w:name w:val="Hyperlink"/>
    <w:rsid w:val="002E64DA"/>
    <w:rPr>
      <w:rFonts w:cs="Times New Roman"/>
      <w:color w:val="B292CA"/>
      <w:u w:val="single"/>
    </w:rPr>
  </w:style>
  <w:style w:type="character" w:styleId="BookTitle">
    <w:name w:val="Book Title"/>
    <w:qFormat/>
    <w:rsid w:val="002E64DA"/>
    <w:rPr>
      <w:rFonts w:ascii="Bookman Old Style" w:hAnsi="Bookman Old Style" w:cs="Times New Roman"/>
      <w:i/>
      <w:color w:val="8E736A"/>
      <w:sz w:val="20"/>
      <w:szCs w:val="20"/>
    </w:rPr>
  </w:style>
  <w:style w:type="paragraph" w:styleId="Caption">
    <w:name w:val="caption"/>
    <w:basedOn w:val="Normal"/>
    <w:next w:val="Normal"/>
    <w:qFormat/>
    <w:rsid w:val="002E64DA"/>
    <w:pPr>
      <w:spacing w:after="0" w:line="240" w:lineRule="auto"/>
    </w:pPr>
    <w:rPr>
      <w:rFonts w:ascii="Bookman Old Style" w:hAnsi="Bookman Old Style"/>
      <w:bCs/>
      <w:color w:val="9FB8CD"/>
      <w:sz w:val="16"/>
      <w:szCs w:val="18"/>
    </w:rPr>
  </w:style>
  <w:style w:type="character" w:styleId="Emphasis">
    <w:name w:val="Emphasis"/>
    <w:qFormat/>
    <w:rsid w:val="002E64DA"/>
    <w:rPr>
      <w:b/>
      <w:i/>
      <w:spacing w:val="0"/>
    </w:rPr>
  </w:style>
  <w:style w:type="character" w:customStyle="1" w:styleId="NoSpacingChar">
    <w:name w:val="No Spacing Char"/>
    <w:link w:val="NoSpacing"/>
    <w:locked/>
    <w:rsid w:val="002E64DA"/>
    <w:rPr>
      <w:rFonts w:cs="Times New Roman"/>
      <w:color w:val="000000"/>
      <w:sz w:val="20"/>
      <w:szCs w:val="20"/>
      <w:lang w:eastAsia="ja-JP"/>
    </w:rPr>
  </w:style>
  <w:style w:type="character" w:customStyle="1" w:styleId="Heading1Char">
    <w:name w:val="Heading 1 Char"/>
    <w:link w:val="Heading1"/>
    <w:semiHidden/>
    <w:locked/>
    <w:rsid w:val="002E64DA"/>
    <w:rPr>
      <w:rFonts w:ascii="Bookman Old Style" w:hAnsi="Bookman Old Style" w:cs="Times New Roman"/>
      <w:color w:val="FFFFFF"/>
      <w:spacing w:val="5"/>
      <w:sz w:val="32"/>
      <w:szCs w:val="32"/>
      <w:shd w:val="clear" w:color="auto" w:fill="9FB8CD"/>
      <w:lang w:eastAsia="ja-JP"/>
    </w:rPr>
  </w:style>
  <w:style w:type="character" w:customStyle="1" w:styleId="Heading3Char">
    <w:name w:val="Heading 3 Char"/>
    <w:link w:val="Heading3"/>
    <w:locked/>
    <w:rsid w:val="002E64DA"/>
    <w:rPr>
      <w:rFonts w:ascii="Bookman Old Style" w:hAnsi="Bookman Old Style" w:cs="Times New Roman"/>
      <w:color w:val="595959"/>
      <w:spacing w:val="5"/>
      <w:sz w:val="24"/>
      <w:szCs w:val="24"/>
      <w:lang w:eastAsia="ja-JP"/>
    </w:rPr>
  </w:style>
  <w:style w:type="character" w:customStyle="1" w:styleId="Heading4Char">
    <w:name w:val="Heading 4 Char"/>
    <w:link w:val="Heading4"/>
    <w:semiHidden/>
    <w:locked/>
    <w:rsid w:val="002E64DA"/>
    <w:rPr>
      <w:rFonts w:ascii="Bookman Old Style" w:hAnsi="Bookman Old Style" w:cs="Times New Roman"/>
      <w:color w:val="595959"/>
      <w:sz w:val="20"/>
      <w:lang w:eastAsia="ja-JP"/>
    </w:rPr>
  </w:style>
  <w:style w:type="character" w:customStyle="1" w:styleId="Heading5Char">
    <w:name w:val="Heading 5 Char"/>
    <w:link w:val="Heading5"/>
    <w:semiHidden/>
    <w:locked/>
    <w:rsid w:val="002E64DA"/>
    <w:rPr>
      <w:rFonts w:ascii="Bookman Old Style" w:hAnsi="Bookman Old Style" w:cs="Times New Roman"/>
      <w:color w:val="404040"/>
      <w:sz w:val="26"/>
      <w:szCs w:val="26"/>
      <w:lang w:eastAsia="ja-JP"/>
    </w:rPr>
  </w:style>
  <w:style w:type="character" w:customStyle="1" w:styleId="Heading6Char">
    <w:name w:val="Heading 6 Char"/>
    <w:link w:val="Heading6"/>
    <w:semiHidden/>
    <w:locked/>
    <w:rsid w:val="002E64DA"/>
    <w:rPr>
      <w:rFonts w:ascii="Bookman Old Style" w:hAnsi="Bookman Old Style" w:cs="Times New Roman"/>
      <w:b/>
      <w:color w:val="7F7F7F"/>
      <w:sz w:val="20"/>
      <w:szCs w:val="20"/>
      <w:lang w:eastAsia="ja-JP"/>
    </w:rPr>
  </w:style>
  <w:style w:type="character" w:customStyle="1" w:styleId="Heading7Char">
    <w:name w:val="Heading 7 Char"/>
    <w:link w:val="Heading7"/>
    <w:semiHidden/>
    <w:locked/>
    <w:rsid w:val="002E64DA"/>
    <w:rPr>
      <w:rFonts w:ascii="Bookman Old Style" w:hAnsi="Bookman Old Style" w:cs="Times New Roman"/>
      <w:b/>
      <w:i/>
      <w:color w:val="808080"/>
      <w:sz w:val="20"/>
      <w:szCs w:val="20"/>
      <w:lang w:eastAsia="ja-JP"/>
    </w:rPr>
  </w:style>
  <w:style w:type="character" w:customStyle="1" w:styleId="Heading8Char">
    <w:name w:val="Heading 8 Char"/>
    <w:link w:val="Heading8"/>
    <w:semiHidden/>
    <w:locked/>
    <w:rsid w:val="002E64DA"/>
    <w:rPr>
      <w:rFonts w:ascii="Bookman Old Style" w:hAnsi="Bookman Old Style" w:cs="Times New Roman"/>
      <w:color w:val="9FB8CD"/>
      <w:sz w:val="20"/>
      <w:szCs w:val="20"/>
      <w:lang w:eastAsia="ja-JP"/>
    </w:rPr>
  </w:style>
  <w:style w:type="character" w:customStyle="1" w:styleId="Heading9Char">
    <w:name w:val="Heading 9 Char"/>
    <w:link w:val="Heading9"/>
    <w:semiHidden/>
    <w:locked/>
    <w:rsid w:val="002E64DA"/>
    <w:rPr>
      <w:rFonts w:ascii="Bookman Old Style" w:hAnsi="Bookman Old Style" w:cs="Times New Roman"/>
      <w:i/>
      <w:color w:val="9FB8CD"/>
      <w:sz w:val="20"/>
      <w:szCs w:val="20"/>
      <w:lang w:eastAsia="ja-JP"/>
    </w:rPr>
  </w:style>
  <w:style w:type="character" w:styleId="IntenseEmphasis">
    <w:name w:val="Intense Emphasis"/>
    <w:qFormat/>
    <w:rsid w:val="002E64DA"/>
    <w:rPr>
      <w:rFonts w:cs="Times New Roman"/>
      <w:b/>
      <w:i/>
      <w:color w:val="BAC737"/>
      <w:sz w:val="20"/>
      <w:szCs w:val="20"/>
    </w:rPr>
  </w:style>
  <w:style w:type="paragraph" w:styleId="IntenseQuote">
    <w:name w:val="Intense Quote"/>
    <w:basedOn w:val="Normal"/>
    <w:link w:val="IntenseQuoteChar"/>
    <w:qFormat/>
    <w:rsid w:val="002E64DA"/>
    <w:pPr>
      <w:pBdr>
        <w:top w:val="single" w:sz="6" w:space="10" w:color="628BAD"/>
        <w:left w:val="single" w:sz="6" w:space="10" w:color="628BAD"/>
        <w:bottom w:val="single" w:sz="6" w:space="10" w:color="628BAD"/>
        <w:right w:val="single" w:sz="6" w:space="10" w:color="628BAD"/>
      </w:pBdr>
      <w:shd w:val="clear" w:color="auto" w:fill="9FB8CD"/>
      <w:ind w:left="720" w:right="720"/>
      <w:jc w:val="center"/>
    </w:pPr>
    <w:rPr>
      <w:rFonts w:ascii="Bookman Old Style" w:hAnsi="Bookman Old Style"/>
      <w:i/>
      <w:color w:val="FFFFFF"/>
    </w:rPr>
  </w:style>
  <w:style w:type="character" w:customStyle="1" w:styleId="IntenseQuoteChar">
    <w:name w:val="Intense Quote Char"/>
    <w:link w:val="IntenseQuote"/>
    <w:locked/>
    <w:rsid w:val="002E64DA"/>
    <w:rPr>
      <w:rFonts w:ascii="Bookman Old Style" w:hAnsi="Bookman Old Style" w:cs="Times New Roman"/>
      <w:i/>
      <w:color w:val="FFFFFF"/>
      <w:sz w:val="20"/>
      <w:szCs w:val="20"/>
      <w:shd w:val="clear" w:color="auto" w:fill="9FB8CD"/>
      <w:lang w:eastAsia="ja-JP"/>
    </w:rPr>
  </w:style>
  <w:style w:type="character" w:styleId="IntenseReference">
    <w:name w:val="Intense Reference"/>
    <w:qFormat/>
    <w:rsid w:val="002E64DA"/>
    <w:rPr>
      <w:rFonts w:cs="Times New Roman"/>
      <w:b/>
      <w:color w:val="525A7D"/>
      <w:sz w:val="20"/>
      <w:szCs w:val="20"/>
      <w:u w:val="single"/>
    </w:rPr>
  </w:style>
  <w:style w:type="paragraph" w:styleId="ListBullet3">
    <w:name w:val="List Bullet 3"/>
    <w:basedOn w:val="Normal"/>
    <w:rsid w:val="002E64DA"/>
    <w:pPr>
      <w:spacing w:after="120"/>
      <w:ind w:left="1080" w:hanging="360"/>
    </w:pPr>
  </w:style>
  <w:style w:type="paragraph" w:styleId="ListBullet4">
    <w:name w:val="List Bullet 4"/>
    <w:basedOn w:val="Normal"/>
    <w:rsid w:val="002E64DA"/>
    <w:pPr>
      <w:spacing w:after="120"/>
      <w:ind w:left="1440" w:hanging="360"/>
    </w:pPr>
  </w:style>
  <w:style w:type="paragraph" w:styleId="ListBullet5">
    <w:name w:val="List Bullet 5"/>
    <w:basedOn w:val="Normal"/>
    <w:rsid w:val="002E64DA"/>
    <w:pPr>
      <w:spacing w:after="120"/>
      <w:ind w:left="1800" w:hanging="360"/>
    </w:pPr>
  </w:style>
  <w:style w:type="character" w:styleId="Strong">
    <w:name w:val="Strong"/>
    <w:qFormat/>
    <w:rsid w:val="002E64DA"/>
    <w:rPr>
      <w:rFonts w:ascii="Gill Sans MT" w:hAnsi="Gill Sans MT"/>
      <w:b/>
      <w:color w:val="9FB8CD"/>
    </w:rPr>
  </w:style>
  <w:style w:type="character" w:styleId="SubtleEmphasis">
    <w:name w:val="Subtle Emphasis"/>
    <w:qFormat/>
    <w:rsid w:val="002E64DA"/>
    <w:rPr>
      <w:rFonts w:cs="Times New Roman"/>
      <w:i/>
      <w:color w:val="737373"/>
      <w:kern w:val="16"/>
      <w:sz w:val="24"/>
      <w:szCs w:val="24"/>
    </w:rPr>
  </w:style>
  <w:style w:type="character" w:styleId="SubtleReference">
    <w:name w:val="Subtle Reference"/>
    <w:qFormat/>
    <w:rsid w:val="002E64DA"/>
    <w:rPr>
      <w:rFonts w:cs="Times New Roman"/>
      <w:color w:val="737373"/>
      <w:sz w:val="20"/>
      <w:szCs w:val="20"/>
      <w:u w:val="single"/>
    </w:rPr>
  </w:style>
  <w:style w:type="paragraph" w:styleId="TOC1">
    <w:name w:val="toc 1"/>
    <w:basedOn w:val="Normal"/>
    <w:next w:val="Normal"/>
    <w:autoRedefine/>
    <w:semiHidden/>
    <w:rsid w:val="002E64DA"/>
    <w:pPr>
      <w:tabs>
        <w:tab w:val="right" w:leader="dot" w:pos="8630"/>
      </w:tabs>
      <w:spacing w:after="40" w:line="240" w:lineRule="auto"/>
    </w:pPr>
    <w:rPr>
      <w:smallCaps/>
      <w:noProof/>
      <w:color w:val="9FB8CD"/>
    </w:rPr>
  </w:style>
  <w:style w:type="paragraph" w:styleId="TOC2">
    <w:name w:val="toc 2"/>
    <w:basedOn w:val="Normal"/>
    <w:next w:val="Normal"/>
    <w:autoRedefine/>
    <w:semiHidden/>
    <w:rsid w:val="002E64DA"/>
    <w:pPr>
      <w:tabs>
        <w:tab w:val="right" w:leader="dot" w:pos="8630"/>
      </w:tabs>
      <w:spacing w:after="40" w:line="240" w:lineRule="auto"/>
      <w:ind w:left="216"/>
    </w:pPr>
    <w:rPr>
      <w:smallCaps/>
      <w:noProof/>
    </w:rPr>
  </w:style>
  <w:style w:type="paragraph" w:styleId="TOC3">
    <w:name w:val="toc 3"/>
    <w:basedOn w:val="Normal"/>
    <w:next w:val="Normal"/>
    <w:autoRedefine/>
    <w:semiHidden/>
    <w:rsid w:val="002E64DA"/>
    <w:pPr>
      <w:tabs>
        <w:tab w:val="right" w:leader="dot" w:pos="8630"/>
      </w:tabs>
      <w:spacing w:after="40" w:line="240" w:lineRule="auto"/>
      <w:ind w:left="446"/>
    </w:pPr>
    <w:rPr>
      <w:smallCaps/>
      <w:noProof/>
    </w:rPr>
  </w:style>
  <w:style w:type="paragraph" w:styleId="TOC4">
    <w:name w:val="toc 4"/>
    <w:basedOn w:val="Normal"/>
    <w:next w:val="Normal"/>
    <w:autoRedefine/>
    <w:semiHidden/>
    <w:rsid w:val="002E64DA"/>
    <w:pPr>
      <w:tabs>
        <w:tab w:val="right" w:leader="dot" w:pos="8630"/>
      </w:tabs>
      <w:spacing w:after="40" w:line="240" w:lineRule="auto"/>
      <w:ind w:left="662"/>
    </w:pPr>
    <w:rPr>
      <w:smallCaps/>
      <w:noProof/>
    </w:rPr>
  </w:style>
  <w:style w:type="paragraph" w:styleId="TOC5">
    <w:name w:val="toc 5"/>
    <w:basedOn w:val="Normal"/>
    <w:next w:val="Normal"/>
    <w:autoRedefine/>
    <w:semiHidden/>
    <w:rsid w:val="002E64DA"/>
    <w:pPr>
      <w:tabs>
        <w:tab w:val="right" w:leader="dot" w:pos="8630"/>
      </w:tabs>
      <w:spacing w:after="40" w:line="240" w:lineRule="auto"/>
      <w:ind w:left="878"/>
    </w:pPr>
    <w:rPr>
      <w:smallCaps/>
      <w:noProof/>
    </w:rPr>
  </w:style>
  <w:style w:type="paragraph" w:styleId="TOC6">
    <w:name w:val="toc 6"/>
    <w:basedOn w:val="Normal"/>
    <w:next w:val="Normal"/>
    <w:autoRedefine/>
    <w:semiHidden/>
    <w:rsid w:val="002E64DA"/>
    <w:pPr>
      <w:tabs>
        <w:tab w:val="right" w:leader="dot" w:pos="8630"/>
      </w:tabs>
      <w:spacing w:after="40" w:line="240" w:lineRule="auto"/>
      <w:ind w:left="1094"/>
    </w:pPr>
    <w:rPr>
      <w:smallCaps/>
      <w:noProof/>
    </w:rPr>
  </w:style>
  <w:style w:type="paragraph" w:styleId="TOC7">
    <w:name w:val="toc 7"/>
    <w:basedOn w:val="Normal"/>
    <w:next w:val="Normal"/>
    <w:autoRedefine/>
    <w:semiHidden/>
    <w:rsid w:val="002E64DA"/>
    <w:pPr>
      <w:tabs>
        <w:tab w:val="right" w:leader="dot" w:pos="8630"/>
      </w:tabs>
      <w:spacing w:after="40" w:line="240" w:lineRule="auto"/>
      <w:ind w:left="1325"/>
    </w:pPr>
    <w:rPr>
      <w:smallCaps/>
      <w:noProof/>
    </w:rPr>
  </w:style>
  <w:style w:type="paragraph" w:styleId="TOC8">
    <w:name w:val="toc 8"/>
    <w:basedOn w:val="Normal"/>
    <w:next w:val="Normal"/>
    <w:autoRedefine/>
    <w:semiHidden/>
    <w:rsid w:val="002E64DA"/>
    <w:pPr>
      <w:tabs>
        <w:tab w:val="right" w:leader="dot" w:pos="8630"/>
      </w:tabs>
      <w:spacing w:after="40" w:line="240" w:lineRule="auto"/>
      <w:ind w:left="1540"/>
    </w:pPr>
    <w:rPr>
      <w:smallCaps/>
      <w:noProof/>
    </w:rPr>
  </w:style>
  <w:style w:type="paragraph" w:styleId="TOC9">
    <w:name w:val="toc 9"/>
    <w:basedOn w:val="Normal"/>
    <w:next w:val="Normal"/>
    <w:autoRedefine/>
    <w:semiHidden/>
    <w:rsid w:val="002E64DA"/>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rsid w:val="002E64DA"/>
    <w:pPr>
      <w:spacing w:before="200" w:line="276" w:lineRule="auto"/>
      <w:jc w:val="right"/>
    </w:pPr>
    <w:rPr>
      <w:rFonts w:ascii="Bookman Old Style" w:hAnsi="Bookman Old Style"/>
      <w:color w:val="9FB8CD"/>
      <w:sz w:val="18"/>
      <w:szCs w:val="18"/>
    </w:rPr>
  </w:style>
  <w:style w:type="paragraph" w:styleId="Subtitle">
    <w:name w:val="Subtitle"/>
    <w:basedOn w:val="Normal"/>
    <w:link w:val="SubtitleChar"/>
    <w:qFormat/>
    <w:rsid w:val="002E64DA"/>
    <w:pPr>
      <w:spacing w:after="720" w:line="240" w:lineRule="auto"/>
    </w:pPr>
    <w:rPr>
      <w:rFonts w:ascii="Bookman Old Style" w:hAnsi="Bookman Old Style" w:cs="Gill Sans MT"/>
      <w:color w:val="9FB8CD"/>
      <w:sz w:val="24"/>
      <w:szCs w:val="24"/>
    </w:rPr>
  </w:style>
  <w:style w:type="character" w:customStyle="1" w:styleId="SubtitleChar">
    <w:name w:val="Subtitle Char"/>
    <w:link w:val="Subtitle"/>
    <w:semiHidden/>
    <w:locked/>
    <w:rsid w:val="002E64DA"/>
    <w:rPr>
      <w:rFonts w:ascii="Bookman Old Style" w:hAnsi="Bookman Old Style" w:cs="Times New Roman"/>
      <w:color w:val="9FB8CD"/>
      <w:sz w:val="24"/>
      <w:szCs w:val="24"/>
      <w:lang w:eastAsia="ja-JP"/>
    </w:rPr>
  </w:style>
  <w:style w:type="paragraph" w:styleId="Title">
    <w:name w:val="Title"/>
    <w:basedOn w:val="Normal"/>
    <w:link w:val="TitleChar"/>
    <w:qFormat/>
    <w:rsid w:val="002E64DA"/>
    <w:pPr>
      <w:spacing w:line="240" w:lineRule="auto"/>
    </w:pPr>
    <w:rPr>
      <w:rFonts w:ascii="Bookman Old Style" w:hAnsi="Bookman Old Style"/>
      <w:color w:val="9FB8CD"/>
      <w:sz w:val="52"/>
      <w:szCs w:val="48"/>
    </w:rPr>
  </w:style>
  <w:style w:type="character" w:customStyle="1" w:styleId="TitleChar">
    <w:name w:val="Title Char"/>
    <w:link w:val="Title"/>
    <w:semiHidden/>
    <w:locked/>
    <w:rsid w:val="002E64DA"/>
    <w:rPr>
      <w:rFonts w:ascii="Bookman Old Style" w:hAnsi="Bookman Old Style" w:cs="Times New Roman"/>
      <w:color w:val="9FB8CD"/>
      <w:sz w:val="48"/>
      <w:szCs w:val="48"/>
      <w:lang w:eastAsia="ja-JP"/>
    </w:rPr>
  </w:style>
  <w:style w:type="character" w:customStyle="1" w:styleId="PersonalNameChar">
    <w:name w:val="Personal Name Char"/>
    <w:link w:val="PersonalName"/>
    <w:locked/>
    <w:rsid w:val="002E64DA"/>
    <w:rPr>
      <w:rFonts w:ascii="Bookman Old Style" w:hAnsi="Bookman Old Style" w:cs="Times New Roman"/>
      <w:noProof/>
      <w:color w:val="525A7D"/>
      <w:sz w:val="40"/>
      <w:szCs w:val="40"/>
      <w:lang w:eastAsia="ja-JP"/>
    </w:rPr>
  </w:style>
  <w:style w:type="character" w:customStyle="1" w:styleId="SectionChar">
    <w:name w:val="Section Char"/>
    <w:link w:val="Section"/>
    <w:locked/>
    <w:rsid w:val="002E64DA"/>
    <w:rPr>
      <w:rFonts w:ascii="Bookman Old Style" w:hAnsi="Bookman Old Style" w:cs="Times New Roman"/>
      <w:b/>
      <w:color w:val="9FB8CD"/>
      <w:sz w:val="20"/>
      <w:szCs w:val="20"/>
      <w:lang w:eastAsia="ja-JP"/>
    </w:rPr>
  </w:style>
  <w:style w:type="character" w:customStyle="1" w:styleId="SubsectionChar">
    <w:name w:val="Subsection Char"/>
    <w:link w:val="Subsection"/>
    <w:locked/>
    <w:rsid w:val="002E64DA"/>
    <w:rPr>
      <w:rFonts w:ascii="Bookman Old Style" w:hAnsi="Bookman Old Style" w:cs="Times New Roman"/>
      <w:b/>
      <w:color w:val="727CA3"/>
      <w:sz w:val="20"/>
      <w:szCs w:val="20"/>
      <w:lang w:eastAsia="ja-JP"/>
    </w:rPr>
  </w:style>
  <w:style w:type="character" w:customStyle="1" w:styleId="SendersAddressChar">
    <w:name w:val="Sender's Address Char"/>
    <w:link w:val="SendersAddress"/>
    <w:semiHidden/>
    <w:locked/>
    <w:rsid w:val="002E64DA"/>
    <w:rPr>
      <w:rFonts w:ascii="Bookman Old Style" w:hAnsi="Bookman Old Style" w:cs="Times New Roman"/>
      <w:color w:val="9FB8CD"/>
      <w:sz w:val="18"/>
      <w:szCs w:val="18"/>
      <w:lang w:eastAsia="ja-JP"/>
    </w:rPr>
  </w:style>
  <w:style w:type="character" w:styleId="PlaceholderText">
    <w:name w:val="Placeholder Text"/>
    <w:uiPriority w:val="99"/>
    <w:rsid w:val="002E64DA"/>
    <w:rPr>
      <w:rFonts w:cs="Times New Roman"/>
      <w:color w:val="808080"/>
    </w:rPr>
  </w:style>
  <w:style w:type="paragraph" w:customStyle="1" w:styleId="SubsectionDate">
    <w:name w:val="Subsection Date"/>
    <w:basedOn w:val="Section"/>
    <w:link w:val="SubsectionDateChar"/>
    <w:rsid w:val="002E64DA"/>
    <w:rPr>
      <w:b w:val="0"/>
      <w:color w:val="727CA3"/>
      <w:sz w:val="18"/>
    </w:rPr>
  </w:style>
  <w:style w:type="paragraph" w:customStyle="1" w:styleId="SubsectionText">
    <w:name w:val="Subsection Text"/>
    <w:basedOn w:val="Normal"/>
    <w:rsid w:val="002E64DA"/>
    <w:pPr>
      <w:spacing w:after="320"/>
    </w:pPr>
  </w:style>
  <w:style w:type="character" w:customStyle="1" w:styleId="SubsectionDateChar">
    <w:name w:val="Subsection Date Char"/>
    <w:basedOn w:val="SubsectionChar"/>
    <w:link w:val="SubsectionDate"/>
    <w:locked/>
    <w:rsid w:val="002E64DA"/>
    <w:rPr>
      <w:rFonts w:ascii="Bookman Old Style" w:hAnsi="Bookman Old Style" w:cs="Times New Roman"/>
      <w:b/>
      <w:color w:val="727CA3"/>
      <w:sz w:val="20"/>
      <w:szCs w:val="20"/>
      <w:lang w:eastAsia="ja-JP"/>
    </w:rPr>
  </w:style>
  <w:style w:type="paragraph" w:customStyle="1" w:styleId="FooterFirstPage">
    <w:name w:val="Footer First Page"/>
    <w:basedOn w:val="Footer"/>
    <w:rsid w:val="002E64DA"/>
    <w:pPr>
      <w:pBdr>
        <w:top w:val="dashed" w:sz="4" w:space="18" w:color="7F7F7F"/>
      </w:pBdr>
      <w:jc w:val="right"/>
    </w:pPr>
    <w:rPr>
      <w:color w:val="7F7F7F"/>
      <w:szCs w:val="18"/>
    </w:rPr>
  </w:style>
  <w:style w:type="paragraph" w:customStyle="1" w:styleId="HeaderFirstPage">
    <w:name w:val="Header First Page"/>
    <w:basedOn w:val="Header"/>
    <w:rsid w:val="002E64DA"/>
    <w:pPr>
      <w:pBdr>
        <w:bottom w:val="dashed" w:sz="4" w:space="18" w:color="7F7F7F"/>
      </w:pBdr>
      <w:spacing w:line="396" w:lineRule="auto"/>
    </w:pPr>
    <w:rPr>
      <w:color w:val="7F7F7F"/>
    </w:rPr>
  </w:style>
  <w:style w:type="paragraph" w:customStyle="1" w:styleId="AddressText">
    <w:name w:val="Address Text"/>
    <w:basedOn w:val="NoSpacing"/>
    <w:rsid w:val="002E64DA"/>
    <w:pPr>
      <w:spacing w:before="200" w:line="276" w:lineRule="auto"/>
      <w:jc w:val="right"/>
    </w:pPr>
    <w:rPr>
      <w:rFonts w:ascii="Bookman Old Style" w:hAnsi="Bookman Old Style"/>
      <w:color w:val="9FB8CD"/>
      <w:sz w:val="18"/>
      <w:lang w:bidi="he-IL"/>
    </w:rPr>
  </w:style>
  <w:style w:type="paragraph" w:customStyle="1" w:styleId="HeaderLeft">
    <w:name w:val="Header Left"/>
    <w:basedOn w:val="Header"/>
    <w:rsid w:val="002E64DA"/>
    <w:pPr>
      <w:pBdr>
        <w:bottom w:val="dashed" w:sz="4" w:space="18" w:color="7F7F7F"/>
      </w:pBdr>
      <w:spacing w:line="396" w:lineRule="auto"/>
    </w:pPr>
    <w:rPr>
      <w:color w:val="7F7F7F"/>
    </w:rPr>
  </w:style>
  <w:style w:type="paragraph" w:customStyle="1" w:styleId="FooterLeft">
    <w:name w:val="Footer Left"/>
    <w:basedOn w:val="Normal"/>
    <w:next w:val="Subsection"/>
    <w:rsid w:val="002E64DA"/>
    <w:pPr>
      <w:pBdr>
        <w:top w:val="dashed" w:sz="4" w:space="18" w:color="7F7F7F"/>
      </w:pBdr>
      <w:tabs>
        <w:tab w:val="center" w:pos="4320"/>
        <w:tab w:val="right" w:pos="8640"/>
      </w:tabs>
    </w:pPr>
    <w:rPr>
      <w:color w:val="7F7F7F"/>
      <w:szCs w:val="18"/>
    </w:rPr>
  </w:style>
  <w:style w:type="paragraph" w:customStyle="1" w:styleId="HeaderRight">
    <w:name w:val="Header Right"/>
    <w:basedOn w:val="Header"/>
    <w:rsid w:val="002E64DA"/>
    <w:pPr>
      <w:pBdr>
        <w:bottom w:val="dashed" w:sz="4" w:space="18" w:color="7F7F7F"/>
      </w:pBdr>
      <w:spacing w:line="396" w:lineRule="auto"/>
      <w:jc w:val="right"/>
    </w:pPr>
    <w:rPr>
      <w:color w:val="7F7F7F"/>
    </w:rPr>
  </w:style>
  <w:style w:type="paragraph" w:customStyle="1" w:styleId="FooterRight">
    <w:name w:val="Footer Right"/>
    <w:basedOn w:val="Footer"/>
    <w:link w:val="FooterRightChar"/>
    <w:rsid w:val="002E64DA"/>
    <w:pPr>
      <w:pBdr>
        <w:top w:val="dashed" w:sz="4" w:space="18" w:color="7F7F7F"/>
      </w:pBdr>
      <w:jc w:val="right"/>
    </w:pPr>
    <w:rPr>
      <w:color w:val="7F7F7F"/>
      <w:szCs w:val="18"/>
      <w:lang w:eastAsia="en-US"/>
    </w:rPr>
  </w:style>
  <w:style w:type="paragraph" w:customStyle="1" w:styleId="RecipientsName">
    <w:name w:val="Recipient's Name"/>
    <w:basedOn w:val="NoSpacing"/>
    <w:rsid w:val="002E64DA"/>
    <w:pPr>
      <w:jc w:val="right"/>
    </w:pPr>
    <w:rPr>
      <w:rFonts w:ascii="Bookman Old Style" w:hAnsi="Bookman Old Style"/>
      <w:noProof/>
      <w:color w:val="525A7D"/>
      <w:sz w:val="36"/>
      <w:szCs w:val="36"/>
      <w:lang w:bidi="he-IL"/>
    </w:rPr>
  </w:style>
  <w:style w:type="table" w:customStyle="1" w:styleId="LightShading-Accent21">
    <w:name w:val="Light Shading - Accent 21"/>
    <w:rsid w:val="00A410E9"/>
    <w:rPr>
      <w:rFonts w:eastAsia="Times New Roman"/>
      <w:color w:val="628BAD"/>
      <w:lang w:val="en-US" w:eastAsia="en-US"/>
    </w:rPr>
    <w:tblPr>
      <w:tblStyleRowBandSize w:val="1"/>
      <w:tblStyleColBandSize w:val="1"/>
      <w:tblBorders>
        <w:top w:val="single" w:sz="8" w:space="0" w:color="9FB8CD"/>
        <w:bottom w:val="single" w:sz="8" w:space="0" w:color="9FB8CD"/>
      </w:tblBorders>
      <w:tblCellMar>
        <w:top w:w="0" w:type="dxa"/>
        <w:left w:w="108" w:type="dxa"/>
        <w:bottom w:w="0" w:type="dxa"/>
        <w:right w:w="108" w:type="dxa"/>
      </w:tblCellMar>
    </w:tblPr>
  </w:style>
  <w:style w:type="table" w:customStyle="1" w:styleId="MediumList1-Accent21">
    <w:name w:val="Medium List 1 - Accent 21"/>
    <w:rsid w:val="003973F7"/>
    <w:rPr>
      <w:rFonts w:eastAsia="Times New Roman"/>
      <w:color w:val="000000"/>
      <w:lang w:val="en-US" w:eastAsia="en-US"/>
    </w:rPr>
    <w:tblPr>
      <w:tblStyleRowBandSize w:val="1"/>
      <w:tblStyleColBandSize w:val="1"/>
      <w:tblBorders>
        <w:top w:val="single" w:sz="8" w:space="0" w:color="9FB8CD"/>
        <w:bottom w:val="single" w:sz="8" w:space="0" w:color="9FB8CD"/>
      </w:tblBorders>
      <w:tblCellMar>
        <w:top w:w="0" w:type="dxa"/>
        <w:left w:w="108" w:type="dxa"/>
        <w:bottom w:w="0" w:type="dxa"/>
        <w:right w:w="108" w:type="dxa"/>
      </w:tblCellMar>
    </w:tblPr>
  </w:style>
  <w:style w:type="paragraph" w:customStyle="1" w:styleId="Subsectiontext0">
    <w:name w:val="Subsection + text"/>
    <w:basedOn w:val="SubsectionDate"/>
    <w:rsid w:val="00D13DE7"/>
    <w:rPr>
      <w:rFonts w:ascii="Gill Sans MT Condensed" w:hAnsi="Gill Sans MT Condensed"/>
      <w:sz w:val="20"/>
    </w:rPr>
  </w:style>
  <w:style w:type="character" w:styleId="FollowedHyperlink">
    <w:name w:val="FollowedHyperlink"/>
    <w:basedOn w:val="DefaultParagraphFont"/>
    <w:rsid w:val="005C5E70"/>
    <w:rPr>
      <w:color w:val="800080" w:themeColor="followedHyperlink"/>
      <w:u w:val="single"/>
    </w:rPr>
  </w:style>
  <w:style w:type="paragraph" w:styleId="BodyText2">
    <w:name w:val="Body Text 2"/>
    <w:basedOn w:val="Normal"/>
    <w:link w:val="BodyText2Char"/>
    <w:rsid w:val="002B2FB7"/>
    <w:pPr>
      <w:spacing w:after="120" w:line="480" w:lineRule="auto"/>
    </w:pPr>
    <w:rPr>
      <w:rFonts w:ascii="Times New Roman" w:hAnsi="Times New Roman"/>
      <w:color w:val="auto"/>
      <w:sz w:val="24"/>
      <w:szCs w:val="24"/>
      <w:lang w:eastAsia="en-US"/>
    </w:rPr>
  </w:style>
  <w:style w:type="character" w:customStyle="1" w:styleId="BodyText2Char">
    <w:name w:val="Body Text 2 Char"/>
    <w:basedOn w:val="DefaultParagraphFont"/>
    <w:link w:val="BodyText2"/>
    <w:rsid w:val="002B2FB7"/>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5211B1"/>
    <w:pPr>
      <w:ind w:left="720"/>
      <w:contextualSpacing/>
    </w:pPr>
    <w:rPr>
      <w:rFonts w:ascii="Calibri" w:hAnsi="Calibri"/>
      <w:color w:val="auto"/>
      <w:sz w:val="22"/>
      <w:szCs w:val="22"/>
      <w:lang w:val="en-IN" w:eastAsia="en-IN"/>
    </w:rPr>
  </w:style>
  <w:style w:type="paragraph" w:styleId="NormalWeb">
    <w:name w:val="Normal (Web)"/>
    <w:basedOn w:val="Normal"/>
    <w:uiPriority w:val="99"/>
    <w:unhideWhenUsed/>
    <w:rsid w:val="00060E8E"/>
    <w:pPr>
      <w:spacing w:before="100" w:beforeAutospacing="1" w:after="100" w:afterAutospacing="1" w:line="240" w:lineRule="auto"/>
    </w:pPr>
    <w:rPr>
      <w:rFonts w:ascii="Times New Roman" w:hAnsi="Times New Roman"/>
      <w:color w:val="auto"/>
      <w:sz w:val="24"/>
      <w:szCs w:val="24"/>
      <w:lang w:eastAsia="en-US"/>
    </w:rPr>
  </w:style>
  <w:style w:type="paragraph" w:customStyle="1" w:styleId="Style1">
    <w:name w:val="Style1"/>
    <w:basedOn w:val="FooterRight"/>
    <w:link w:val="Style1Char"/>
    <w:qFormat/>
    <w:rsid w:val="00004F1F"/>
    <w:pPr>
      <w:tabs>
        <w:tab w:val="left" w:pos="7830"/>
        <w:tab w:val="right" w:pos="9027"/>
      </w:tabs>
      <w:jc w:val="left"/>
    </w:pPr>
  </w:style>
  <w:style w:type="character" w:customStyle="1" w:styleId="FooterRightChar">
    <w:name w:val="Footer Right Char"/>
    <w:basedOn w:val="FooterChar"/>
    <w:link w:val="FooterRight"/>
    <w:rsid w:val="00004F1F"/>
    <w:rPr>
      <w:rFonts w:eastAsia="Times New Roman" w:cs="Times New Roman"/>
      <w:color w:val="7F7F7F"/>
      <w:sz w:val="20"/>
      <w:szCs w:val="18"/>
      <w:lang w:val="en-US" w:eastAsia="en-US"/>
    </w:rPr>
  </w:style>
  <w:style w:type="character" w:customStyle="1" w:styleId="Style1Char">
    <w:name w:val="Style1 Char"/>
    <w:basedOn w:val="FooterRightChar"/>
    <w:link w:val="Style1"/>
    <w:rsid w:val="00004F1F"/>
    <w:rPr>
      <w:rFonts w:eastAsia="Times New Roman" w:cs="Times New Roman"/>
      <w:color w:val="7F7F7F"/>
      <w:sz w:val="20"/>
      <w:szCs w:val="18"/>
      <w:lang w:val="en-US" w:eastAsia="en-US"/>
    </w:rPr>
  </w:style>
  <w:style w:type="paragraph" w:customStyle="1" w:styleId="Textbody">
    <w:name w:val="Text body"/>
    <w:basedOn w:val="WW-Default"/>
    <w:uiPriority w:val="99"/>
    <w:rsid w:val="000F2D3C"/>
    <w:pPr>
      <w:spacing w:after="120"/>
    </w:pPr>
    <w:rPr>
      <w:lang w:bidi="ar-SA"/>
    </w:rPr>
  </w:style>
  <w:style w:type="paragraph" w:customStyle="1" w:styleId="WW-Default">
    <w:name w:val="WW-Default"/>
    <w:uiPriority w:val="99"/>
    <w:rsid w:val="000F2D3C"/>
    <w:pPr>
      <w:widowControl w:val="0"/>
      <w:autoSpaceDE w:val="0"/>
      <w:autoSpaceDN w:val="0"/>
      <w:adjustRightInd w:val="0"/>
    </w:pPr>
    <w:rPr>
      <w:rFonts w:ascii="Arial" w:eastAsia="Times New Roman" w:hAnsi="Times New Roman" w:cs="Arial"/>
      <w:color w:val="000000"/>
      <w:kern w:val="1"/>
      <w:sz w:val="24"/>
      <w:szCs w:val="24"/>
      <w:lang w:val="en-US" w:eastAsia="en-US" w:bidi="hi-IN"/>
    </w:rPr>
  </w:style>
  <w:style w:type="table" w:styleId="TableList5">
    <w:name w:val="Table List 5"/>
    <w:basedOn w:val="TableNormal"/>
    <w:rsid w:val="00980B32"/>
    <w:pPr>
      <w:spacing w:after="200" w:line="276"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4">
    <w:name w:val="Table List 4"/>
    <w:basedOn w:val="TableNormal"/>
    <w:rsid w:val="00161511"/>
    <w:pPr>
      <w:spacing w:after="200"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Classic4">
    <w:name w:val="Table Classic 4"/>
    <w:basedOn w:val="TableNormal"/>
    <w:rsid w:val="00C74746"/>
    <w:pPr>
      <w:spacing w:after="200" w:line="276"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3">
    <w:name w:val="Table List 3"/>
    <w:basedOn w:val="TableNormal"/>
    <w:rsid w:val="000C016D"/>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FFFFFF" w:themeFill="background1"/>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PageNumber">
    <w:name w:val="page number"/>
    <w:basedOn w:val="DefaultParagraphFont"/>
    <w:semiHidden/>
    <w:unhideWhenUsed/>
    <w:rsid w:val="00ED4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61107028">
      <w:bodyDiv w:val="1"/>
      <w:marLeft w:val="0"/>
      <w:marRight w:val="0"/>
      <w:marTop w:val="0"/>
      <w:marBottom w:val="0"/>
      <w:divBdr>
        <w:top w:val="none" w:sz="0" w:space="0" w:color="auto"/>
        <w:left w:val="none" w:sz="0" w:space="0" w:color="auto"/>
        <w:bottom w:val="none" w:sz="0" w:space="0" w:color="auto"/>
        <w:right w:val="none" w:sz="0" w:space="0" w:color="auto"/>
      </w:divBdr>
    </w:div>
    <w:div w:id="543836283">
      <w:bodyDiv w:val="1"/>
      <w:marLeft w:val="0"/>
      <w:marRight w:val="0"/>
      <w:marTop w:val="0"/>
      <w:marBottom w:val="0"/>
      <w:divBdr>
        <w:top w:val="none" w:sz="0" w:space="0" w:color="auto"/>
        <w:left w:val="none" w:sz="0" w:space="0" w:color="auto"/>
        <w:bottom w:val="none" w:sz="0" w:space="0" w:color="auto"/>
        <w:right w:val="none" w:sz="0" w:space="0" w:color="auto"/>
      </w:divBdr>
    </w:div>
    <w:div w:id="904681133">
      <w:bodyDiv w:val="1"/>
      <w:marLeft w:val="0"/>
      <w:marRight w:val="0"/>
      <w:marTop w:val="0"/>
      <w:marBottom w:val="0"/>
      <w:divBdr>
        <w:top w:val="none" w:sz="0" w:space="0" w:color="auto"/>
        <w:left w:val="none" w:sz="0" w:space="0" w:color="auto"/>
        <w:bottom w:val="none" w:sz="0" w:space="0" w:color="auto"/>
        <w:right w:val="none" w:sz="0" w:space="0" w:color="auto"/>
      </w:divBdr>
    </w:div>
    <w:div w:id="1464228725">
      <w:bodyDiv w:val="1"/>
      <w:marLeft w:val="0"/>
      <w:marRight w:val="0"/>
      <w:marTop w:val="0"/>
      <w:marBottom w:val="0"/>
      <w:divBdr>
        <w:top w:val="none" w:sz="0" w:space="0" w:color="auto"/>
        <w:left w:val="none" w:sz="0" w:space="0" w:color="auto"/>
        <w:bottom w:val="none" w:sz="0" w:space="0" w:color="auto"/>
        <w:right w:val="none" w:sz="0" w:space="0" w:color="auto"/>
      </w:divBdr>
    </w:div>
    <w:div w:id="17387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winkalsavani.com/" TargetMode="External"/><Relationship Id="rId9" Type="http://schemas.openxmlformats.org/officeDocument/2006/relationships/hyperlink" Target="https://github.com/twinks14" TargetMode="External"/><Relationship Id="rId10" Type="http://schemas.openxmlformats.org/officeDocument/2006/relationships/hyperlink" Target="https://www.codeschool.com/users/77868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F3EE4A7F5EFB4BB1ED7428F22E6A43"/>
        <w:category>
          <w:name w:val="General"/>
          <w:gallery w:val="placeholder"/>
        </w:category>
        <w:types>
          <w:type w:val="bbPlcHdr"/>
        </w:types>
        <w:behaviors>
          <w:behavior w:val="content"/>
        </w:behaviors>
        <w:guid w:val="{EE0AB2DA-4DAF-844C-A07D-DFF227313A94}"/>
      </w:docPartPr>
      <w:docPartBody>
        <w:p w:rsidR="00000000" w:rsidRDefault="00120C35" w:rsidP="00120C35">
          <w:pPr>
            <w:pStyle w:val="34F3EE4A7F5EFB4BB1ED7428F22E6A4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Bookman Old Style">
    <w:panose1 w:val="02050604050505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Gill Sans MT Condensed">
    <w:panose1 w:val="020B0506020104020203"/>
    <w:charset w:val="00"/>
    <w:family w:val="auto"/>
    <w:pitch w:val="variable"/>
    <w:sig w:usb0="00000003" w:usb1="00000000" w:usb2="00000000" w:usb3="00000000" w:csb0="00000003" w:csb1="00000000"/>
  </w:font>
  <w:font w:name="Palatino Linotype">
    <w:panose1 w:val="02040502050505030304"/>
    <w:charset w:val="00"/>
    <w:family w:val="auto"/>
    <w:pitch w:val="variable"/>
    <w:sig w:usb0="E0000287" w:usb1="4000001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C35"/>
    <w:rsid w:val="00120C35"/>
    <w:rsid w:val="00F70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C35"/>
    <w:rPr>
      <w:color w:val="808080"/>
    </w:rPr>
  </w:style>
  <w:style w:type="paragraph" w:customStyle="1" w:styleId="504B2BCAC50F814CA90F5D73C748E7FC">
    <w:name w:val="504B2BCAC50F814CA90F5D73C748E7FC"/>
    <w:rsid w:val="00120C35"/>
  </w:style>
  <w:style w:type="paragraph" w:customStyle="1" w:styleId="74B3AF520A591546901B826CB47AE578">
    <w:name w:val="74B3AF520A591546901B826CB47AE578"/>
    <w:rsid w:val="00120C35"/>
  </w:style>
  <w:style w:type="paragraph" w:customStyle="1" w:styleId="34F3EE4A7F5EFB4BB1ED7428F22E6A43">
    <w:name w:val="34F3EE4A7F5EFB4BB1ED7428F22E6A43"/>
    <w:rsid w:val="00120C35"/>
  </w:style>
  <w:style w:type="paragraph" w:customStyle="1" w:styleId="BF3A907691FC074DACDFC59458AE927B">
    <w:name w:val="BF3A907691FC074DACDFC59458AE927B"/>
    <w:rsid w:val="00120C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FAA2D-280E-F344-B6AA-1B7E141B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8</Pages>
  <Words>1597</Words>
  <Characters>9109</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CV of Parag Shukla</vt:lpstr>
    </vt:vector>
  </TitlesOfParts>
  <Company>GNFC</Company>
  <LinksUpToDate>false</LinksUpToDate>
  <CharactersWithSpaces>10685</CharactersWithSpaces>
  <SharedDoc>false</SharedDoc>
  <HLinks>
    <vt:vector size="12" baseType="variant">
      <vt:variant>
        <vt:i4>5242926</vt:i4>
      </vt:variant>
      <vt:variant>
        <vt:i4>9</vt:i4>
      </vt:variant>
      <vt:variant>
        <vt:i4>0</vt:i4>
      </vt:variant>
      <vt:variant>
        <vt:i4>5</vt:i4>
      </vt:variant>
      <vt:variant>
        <vt:lpwstr>mailto:paragshukla007@gmail.com</vt:lpwstr>
      </vt:variant>
      <vt:variant>
        <vt:lpwstr/>
      </vt:variant>
      <vt:variant>
        <vt:i4>5242926</vt:i4>
      </vt:variant>
      <vt:variant>
        <vt:i4>3</vt:i4>
      </vt:variant>
      <vt:variant>
        <vt:i4>0</vt:i4>
      </vt:variant>
      <vt:variant>
        <vt:i4>5</vt:i4>
      </vt:variant>
      <vt:variant>
        <vt:lpwstr>mailto:paragshukla007@gmail.com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of Parag Shukla</dc:title>
  <dc:creator>TwinkalKumar Savani</dc:creator>
  <cp:keywords>cv</cp:keywords>
  <cp:lastModifiedBy>Microsoft Office User</cp:lastModifiedBy>
  <cp:revision>76</cp:revision>
  <dcterms:created xsi:type="dcterms:W3CDTF">2015-03-29T11:50:00Z</dcterms:created>
  <dcterms:modified xsi:type="dcterms:W3CDTF">2016-05-25T19:39:00Z</dcterms:modified>
  <cp:category>cv</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